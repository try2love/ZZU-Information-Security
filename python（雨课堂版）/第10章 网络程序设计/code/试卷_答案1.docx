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eastAsia="宋体"/>
          <w:sz w:val="28"/>
          <w:szCs w:val="28"/>
          <w:lang w:eastAsia="zh-CN"/>
        </w:rPr>
      </w:pPr>
      <w:r>
        <w:rPr>
          <w:rFonts w:hint="eastAsia" w:eastAsia="宋体"/>
          <w:sz w:val="28"/>
          <w:szCs w:val="28"/>
          <w:lang w:eastAsia="zh-CN"/>
        </w:rPr>
        <w:t>《</w:t>
      </w:r>
      <w:r>
        <w:rPr>
          <w:rFonts w:hint="eastAsia" w:eastAsia="宋体"/>
          <w:sz w:val="28"/>
          <w:szCs w:val="28"/>
          <w:lang w:val="en-US" w:eastAsia="zh-CN"/>
        </w:rPr>
        <w:t>Python程序设计</w:t>
      </w:r>
      <w:r>
        <w:rPr>
          <w:rFonts w:hint="eastAsia" w:eastAsia="宋体"/>
          <w:sz w:val="28"/>
          <w:szCs w:val="28"/>
          <w:lang w:eastAsia="zh-CN"/>
        </w:rPr>
        <w:t>》期末考试试卷</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eastAsia="宋体"/>
          <w:sz w:val="28"/>
          <w:szCs w:val="28"/>
          <w:lang w:eastAsia="zh-CN"/>
        </w:rPr>
      </w:pPr>
      <w:r>
        <w:rPr>
          <w:rFonts w:hint="eastAsia" w:eastAsia="宋体"/>
          <w:sz w:val="28"/>
          <w:szCs w:val="28"/>
          <w:lang w:eastAsia="zh-CN"/>
        </w:rPr>
        <w:t>适用班级：数字</w:t>
      </w:r>
      <w:r>
        <w:rPr>
          <w:rFonts w:hint="eastAsia" w:eastAsia="宋体"/>
          <w:sz w:val="28"/>
          <w:szCs w:val="28"/>
          <w:lang w:val="en-US" w:eastAsia="zh-CN"/>
        </w:rPr>
        <w:t>151-2</w:t>
      </w:r>
      <w:bookmarkStart w:id="0" w:name="_GoBack"/>
      <w:bookmarkEnd w:id="0"/>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1、填空题：达式 sorted([111, 2, 33], key=lambda x: -len(str(x))) 的值为____________。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2、填空题：表达式type({}) == dict的值为_________________。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3、填空题：表达式set([1, 1, 2, 3])的值为____________________。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4、填空题：表达式':'.join('a b c d'.split(maxsplit=2))的值为_________________。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5、填空题：表达式 type(3.0) in (int, float, complex) 的值为____________。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6、填空题：表达式 sum(range(1, 10)) 的值为_____________。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7、填空题：表达式 isinstance('abc', str) 的值为________________。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8、填空题：表达式 chr(ord('A')+2) 的值为__________。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9、填空题：表达式 callable(int) 的值为___________。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10、填空题：表达式 abs(-3) 的值为___________。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11、填空题：表达式 [x for x in [1,2,3,4,5] if x&lt;3] 的值为_____________________。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12、填空题：表达式 [1,2,3].count(4) 的值为_______________。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13、填空题：表达式 [1, 2] + [3] 的值为__________________。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14、填空题：表达式 3 | 5 的值为__________。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15、填空题：表达式 0 or 5 的值为_________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16、填空题：表达式 'hello world, hellow every one'.replace('hello', 'hi') 的值为________________________。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17、填空题：表达式 'apple.peach,banana,pear'.find('ppp') 的值为________。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18、填空题：表达式 'abcdefg'.split('d') 的值为__________________。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19、填空题：表达式 'abc10'.isdigit() 的值为__________________。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20、填空题：表达式 'ab' in 'acbed' 的值为________。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21、填空题：表达式 'a' + 'b' 的值为_____________。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22、填空题：表达式 '\x41' == 'A' 的值为_____________。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23、填空题：表达式 'The first:{1}, the second is {0}'.format(65,97) 的值为______________________________。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24、填空题：表达式 ','.join('a     b  ccc\n\n\nddd     '.split()) 的值为______________。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25、填空题：表达式 ''.join('asdssfff'.split('sd')) 的值为____________。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26、填空题：正则表达式模块re的______________方法用来在整个字符串中进行指定模式的匹配。</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27、填空题：已知字符串编码格式gbk使用2个字节表示一个汉字、1个字节表示英语字母，那么表达式len('abc你好'.encode('gbk'))的值为_______________。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28、填空题：已知字符串 x = 'hello world'，那么执行语句 x.replace('hello', 'hi') 之后，x的值为____________。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29、填空题：已知列表x中包含超过5个以上的元素，那么表达式 x == x[:5]+x[5:] 的值为________。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30、填空题：已知列表 x = [1, 3, 2]，那么表达式 [value for index, value in enumerate(x) if index==2] 的值为_______________。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31、填空题：已知列表 x = [1, 3, 2]，那么执行语句 x = x.reverse() 之后，x的值为____________。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32、填空题：已知列表 x = [1, 3, 2]，那么执行语句 a, b, c = sorted(x) 之后，b的值为____。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33、填空题：已知列表 x = [1, 2]，那么表达式 list(enumerate(x)) 的值为_______________。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34、填空题：已知列表 x = [1, 2]，执行语句 y = x 后，表达式 id(x) == id(y) 的值为_______。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35、填空题：已知列表 x = [1, 2, 3]，那么执行语句 x.pop(0) 之后，x的值为_________。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36、填空题：已知列表 x = [1, 2, 3]，那么执行语句 x.insert(1, 4) 只有，x的值为___________。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37、填空题：已知函数定义 def func(*p):return sum(p)，那么表达式 func(1,2,3, 4) 的值为______。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38、填空题：已知x为非空列表，那么表达式 x.reverse() == list(reversed(x)) 的值为__________。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39、填空题：已知x = list(range(20))，那么语句print(x[100:200])的输出结果为_______________。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40、填空题：已知 x = {1, 2, 3}，那么执行语句 x.add(3) 之后，x的值为__________。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41、填空题：已知 x = [3, 5, 7]，那么执行语句 x[len(x):] = [1, 2]之后，x的值为______________。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42、填空题：已知 x = [1, 11, 111]，那么执行语句 x.sort(key=lambda x: len(str(x)), reverse=True) 之后，x的值为__________________。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43、填空题：已知 vec = [[1,2], [3,4]]，则表达式 [[row[i] for row in vec] for i in range(len(vec[0]))] 的值为_________________________。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44、填空题：已知 table = ''.maketrans('abcw', 'xyzc')，那么表达式 'Hellow world'.translate(table) 的值为______________________。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45、填空题：已知 path = r'c:\test.html'，那么表达式 path[:-4]+'htm' 的值为__________。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46、填空题：已知 g = lambda x, y=3, z=5: x+y+z，那么表达式 g(2) 的值为________。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47、填空题：已知 f = lambda x: 5，那么表达式 f(3)的值为_____________。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48、填空题：对文件进行写入操作之后，_______________方法用来在不关闭文件对象的情况下将缓冲区内容写入文件。</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49、填空题：字符串编码格式GBK使用__________________个字节表示一个汉字。</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50、填空题：字典对象的_____________方法返回字典中的“键-值对”列表。</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51、填空题：如果在设计一个类时实现了__contains__ ()方法，那么该类的对象会自动支持_____________运算符。</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52、填空题：如果函数中没有return语句或者return语句不带任何返回值，那么该函数的返回值为_________________。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53、填空题：在循环语句中，__________语句的作用是提前结束本层循环。</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54、填空题：在函数内部可以通过关键字________________来定义全局变量。</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55、填空题：假设正则表达式模块re已正确导入，那么表达式''.join(re.findall('\d+', 'abcd1234'))的值为_____________________。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56、填空题：假设有列表a = ['name', 'age', 'sex']和b = ['Dong', 38, 'Male']，请使用一个语句将这两个列表的内容转换为字典，并且以列表a中的元素为“键”，以列表b中的元素为“值”，这个语句可以写为_____________________。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57、填空题：假设n为整数，那么表达式 n&amp;1 == n%2 的值为_____________。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58、填空题：使用上下文管理关键字______________可以自动管理文件对象，不论何种原因结束该关键字中的语句块，都能保证文件被正确关闭。</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59、填空题：任意长度的Python列表、元组和字符串中最后一个元素的下标为________。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60、填空题：为了提高Python代码运行速度和进行适当的保密，可以将Python程序文件编译为扩展名__________的文件。</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61、填空题：Python源代码程序编译后的文件扩展名为_________。</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62、填空题：Python关键字elif表示__________和___________两个单词的缩写。</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63、判断题：表达式 {1, 2} * 2 的值为 {1, 2, 1, 2}。</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64、判断题：表达式 pow(3,2) == 3**2 的值为True。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65、判断题：相同内容的字符串使用不同的编码格式进行编码得到的结果并不完全相同。</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66、判断题：正则表达式'^\d{18}|\d{15}$'只能检查给定字符串是否为18位或15位数字字符，并不能保证一定是合法的身份证号。</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67、判断题：标准库os的rename()方法可以实现文件移动操作。</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68、判断题：当以指定“键”为下标给字典对象赋值时，若该“键”存在则表示修改该“键”对应的“值”，若不存在则表示为字典对象添加一个新的“键-值对”。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69、判断题：已知x和y是两个等长的整数列表，那么表达式sum((i*j for i, j in zip(x, y)))的作用是计算这两个列表所表示的向量的内积。</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70、判断题：已知x = {1:1, 2:2}，那么语句x[3] =3无法正常执行。</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71、判断题：对于带有else子句的循环语句，如果是因为循环条件表达式不成立而自然结束循环，则执行else子句中的代码。</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72、判断题：对于大量列表的连接，extend()方法比运算符+具有更高的效率。</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73、判断题：对于Python类中的私有成员，可以通过“对象名._类名__私有成员名”的方式来访问。</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74、判断题：定义类时如果实现了__len__()方法，该类对象即可支持内置函数len()。</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75、判断题：定义类时如果实现了__contains__()方法，该类对象即可支持成员测试运算in。</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76、判断题：字节串b'hello world'和b'hello world.'的MD5值相差很小。</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77、判断题：字典的“键”必须是不可变的。</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78、判断题：字典可以作为集合的元素。</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79、判断题：在设计派生类时，基类的私有成员默认是不会继承的。</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80、判断题：在派生类中可以通过“基类名.方法名()”的方式来调用基类中的方法。</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81、判断题：在函数内部没有办法定义全局变量。</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82、判断题：在函数中yield语句的作用和return完全一样。</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83、判断题：在一个软件的设计与开发中，所有类名、函数名、变量名都应该遵循统一的风格和规范。</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84、判断题：在Python中定义类时，运算符重载是通过重写特殊方法实现的。例如，在类中实现了__mul__()方法即可支持该类对象的**运算符。</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85、判断题：在Python中可以为自定义类的对象动态增加新成员。</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86、判断题：在IDLE交互模式下，一个下划线“_”表示解释器中最后一次显示的内容或最后一次语句正确执行的输出结果。</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87、判断题：加法运算符可以用来连接字符串并生成新字符串。</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88、判断题：列表对象的sort()方法用来对列表元素进行原地排序，该函数返回值为     。</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89、判断题：函数中的return语句一定能够得到执行。</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90、判断题：全局变量会增加不同函数之间的隐式耦合度，从而降低代码可读性，因此应尽量避免过多使用全局变量。</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91、判断题：假设x是含有5个元素的列表，那么切片操作x[10:]是无法执行的，会抛出异常。</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92、判断题：使用内置函数open()打开文件时，只要文件路径正确就总是可以正确打开的。</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93、判断题：二进制文件也可以使用记事本或其他文本编辑器打开，但是一般来说无法正常查看其中的内容。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94、判断题：二进制文件不能使用记事本程序打开。</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95、判断题：pip命令也支持扩展名为.whl的文件直接安装Python扩展库。</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96、判断题：TCP是可以提供良好服务质量的传输层协议，所以在任何场合都应该优先考虑使用。</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97、判断题：Python集合支持双向索引。</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98、判断题：Python集合可以包含相同的元素。</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99、判断题：Python标准库os的函数remove()不能删除具有只读属性的文件。</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100、判断题：Python字符串方法replace()对字符串进行原地修改。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br w:type="page"/>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答案</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1、[111, 33, 2]</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2、True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3、{1, 2, 3}</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4、'a:b:c d'</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5、True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6、45</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7、True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8、'C'</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9、True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10、3</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11、[1, 2]</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12、0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13、[1, 2, 3]</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14、7</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15、5</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16、'hi world, hiw every one'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17、-1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18、['abc', 'efg']</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19、False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20、False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21、'ab'</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22、True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23、'The first:97, the second is 65'</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24、'a,b,ccc,ddd'</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25、'assfff'</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26、search()</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27、7</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28、'hello world'</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29、True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30、[2]</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31、None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32、2</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33、[(0, 1), (1, 2)]</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34、True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35、[2, 3]</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36、[1, 4, 2, 3]</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37、10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38、False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39、[]</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40、{1, 2, 3}</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41、[3, 5, 7, 1, 2]</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42、[111, 11, 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43、[[1, 3], [2, 4]]</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44、'Helloc corld'</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45、'c:\\test.htm'</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46、10</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47、5</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48、flush()</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49、2</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50、items()</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51、in</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52、None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53、break</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54、global</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55、'1234'</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56、c = dict(zip(a, b))</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57、True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58、with</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59、-1</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60、pyc</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61、pyc</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62、else、if</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63、错</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64、对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65、对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66、对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67、对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68、对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69、对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70、错</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71、对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72、对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73、对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74、对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75、对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76、错</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77、对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78、错</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79、对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80、对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81、错</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82、错</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83、对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84、错</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85、对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86、对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87、对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88、None</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89、错</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90、对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91、错</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92、错</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93、对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94、错</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95、对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96、错</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97、错</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98、错</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99、对</w:t>
      </w:r>
    </w:p>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sz w:val="21"/>
          <w:szCs w:val="21"/>
        </w:rPr>
      </w:pPr>
      <w:r>
        <w:rPr>
          <w:sz w:val="21"/>
          <w:szCs w:val="21"/>
        </w:rPr>
        <w:t>100、错</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roman"/>
    <w:pitch w:val="default"/>
    <w:sig w:usb0="E00002FF" w:usb1="6AC7FDFB" w:usb2="00000012" w:usb3="00000000" w:csb0="4002009F" w:csb1="DFD70000"/>
  </w:font>
  <w:font w:name="MS Gothic">
    <w:panose1 w:val="020B0609070205080204"/>
    <w:charset w:val="80"/>
    <w:family w:val="modern"/>
    <w:pitch w:val="default"/>
    <w:sig w:usb0="E00002FF" w:usb1="6AC7FDFB" w:usb2="00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2"/>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documentProtection w:enforcement="0"/>
  <w:defaultTabStop w:val="720"/>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99807F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36"/>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46"/>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47"/>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48"/>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49"/>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0"/>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1"/>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30">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11">
    <w:name w:val="List 3"/>
    <w:basedOn w:val="1"/>
    <w:unhideWhenUsed/>
    <w:uiPriority w:val="99"/>
    <w:pPr>
      <w:ind w:left="1080" w:hanging="360"/>
      <w:contextualSpacing/>
    </w:pPr>
  </w:style>
  <w:style w:type="paragraph" w:styleId="12">
    <w:name w:val="List Number 2"/>
    <w:basedOn w:val="1"/>
    <w:unhideWhenUsed/>
    <w:qFormat/>
    <w:uiPriority w:val="99"/>
    <w:pPr>
      <w:numPr>
        <w:ilvl w:val="0"/>
        <w:numId w:val="1"/>
      </w:numPr>
      <w:contextualSpacing/>
    </w:pPr>
  </w:style>
  <w:style w:type="paragraph" w:styleId="13">
    <w:name w:val="macro"/>
    <w:link w:val="143"/>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4">
    <w:name w:val="List Number"/>
    <w:basedOn w:val="1"/>
    <w:unhideWhenUsed/>
    <w:qFormat/>
    <w:uiPriority w:val="99"/>
    <w:pPr>
      <w:numPr>
        <w:ilvl w:val="0"/>
        <w:numId w:val="2"/>
      </w:numPr>
      <w:contextualSpacing/>
    </w:pPr>
  </w:style>
  <w:style w:type="paragraph" w:styleId="15">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2"/>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0"/>
    <w:unhideWhenUsed/>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Subtitle"/>
    <w:basedOn w:val="1"/>
    <w:next w:val="1"/>
    <w:link w:val="13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5">
    <w:name w:val="List"/>
    <w:basedOn w:val="1"/>
    <w:unhideWhenUsed/>
    <w:uiPriority w:val="99"/>
    <w:pPr>
      <w:ind w:left="360" w:hanging="360"/>
      <w:contextualSpacing/>
    </w:pPr>
  </w:style>
  <w:style w:type="paragraph" w:styleId="26">
    <w:name w:val="Body Text 2"/>
    <w:basedOn w:val="1"/>
    <w:link w:val="141"/>
    <w:unhideWhenUsed/>
    <w:uiPriority w:val="99"/>
    <w:pPr>
      <w:spacing w:after="120" w:line="480" w:lineRule="auto"/>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Title"/>
    <w:basedOn w:val="1"/>
    <w:next w:val="1"/>
    <w:link w:val="13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31">
    <w:name w:val="Strong"/>
    <w:basedOn w:val="30"/>
    <w:qFormat/>
    <w:uiPriority w:val="22"/>
    <w:rPr>
      <w:b/>
      <w:bCs/>
    </w:rPr>
  </w:style>
  <w:style w:type="character" w:styleId="32">
    <w:name w:val="Emphasis"/>
    <w:basedOn w:val="30"/>
    <w:qFormat/>
    <w:uiPriority w:val="20"/>
    <w:rPr>
      <w:i/>
      <w:iCs/>
    </w:rPr>
  </w:style>
  <w:style w:type="table" w:styleId="34">
    <w:name w:val="Table Grid"/>
    <w:basedOn w:val="3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5">
    <w:name w:val="Light Shading"/>
    <w:basedOn w:val="33"/>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36">
    <w:name w:val="Light Shading Accent 1"/>
    <w:basedOn w:val="33"/>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37">
    <w:name w:val="Light Shading Accent 2"/>
    <w:basedOn w:val="33"/>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table" w:styleId="38">
    <w:name w:val="Light Shading Accent 3"/>
    <w:basedOn w:val="33"/>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left w:val="nil"/>
          <w:right w:val="nil"/>
          <w:insideH w:val="nil"/>
          <w:insideV w:val="nil"/>
        </w:tcBorders>
        <w:shd w:val="clear" w:color="auto" w:fill="E6EED5" w:themeFill="accent3" w:themeFillTint="3F"/>
      </w:tcPr>
    </w:tblStylePr>
  </w:style>
  <w:style w:type="table" w:styleId="39">
    <w:name w:val="Light Shading Accent 4"/>
    <w:basedOn w:val="33"/>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left w:val="nil"/>
          <w:right w:val="nil"/>
          <w:insideH w:val="nil"/>
          <w:insideV w:val="nil"/>
        </w:tcBorders>
        <w:shd w:val="clear" w:color="auto" w:fill="DFD8E8" w:themeFill="accent4" w:themeFillTint="3F"/>
      </w:tcPr>
    </w:tblStylePr>
  </w:style>
  <w:style w:type="table" w:styleId="40">
    <w:name w:val="Light Shading Accent 5"/>
    <w:basedOn w:val="33"/>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left w:val="nil"/>
          <w:right w:val="nil"/>
          <w:insideH w:val="nil"/>
          <w:insideV w:val="nil"/>
        </w:tcBorders>
        <w:shd w:val="clear" w:color="auto" w:fill="D2EAF0" w:themeFill="accent5" w:themeFillTint="3F"/>
      </w:tcPr>
    </w:tblStylePr>
  </w:style>
  <w:style w:type="table" w:styleId="41">
    <w:name w:val="Light Shading Accent 6"/>
    <w:basedOn w:val="33"/>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left w:val="nil"/>
          <w:right w:val="nil"/>
          <w:insideH w:val="nil"/>
          <w:insideV w:val="nil"/>
        </w:tcBorders>
        <w:shd w:val="clear" w:color="auto" w:fill="FDE5D1" w:themeFill="accent6" w:themeFillTint="3F"/>
      </w:tcPr>
    </w:tblStylePr>
  </w:style>
  <w:style w:type="table" w:styleId="42">
    <w:name w:val="Light List"/>
    <w:basedOn w:val="33"/>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C0504D" w:themeFill="accent2"/>
      </w:tcPr>
    </w:tblStylePr>
    <w:tblStylePr w:type="lastRow">
      <w:pPr>
        <w:spacing w:before="0" w:after="0" w:line="240" w:lineRule="auto"/>
      </w:pPr>
      <w:rPr>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8064A2" w:themeFill="accent4"/>
      </w:tcPr>
    </w:tblStylePr>
    <w:tblStylePr w:type="lastRow">
      <w:pPr>
        <w:spacing w:before="0" w:after="0" w:line="240" w:lineRule="auto"/>
      </w:pPr>
      <w:rPr>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79646" w:themeFill="accent6"/>
      </w:tcPr>
    </w:tblStylePr>
    <w:tblStylePr w:type="lastRow">
      <w:pPr>
        <w:spacing w:before="0" w:after="0" w:line="240" w:lineRule="auto"/>
      </w:pPr>
      <w:rPr>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blLayout w:type="fixed"/>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BFBFBF" w:themeFill="text1" w:themeFillTint="3F"/>
      </w:tcPr>
    </w:tblStylePr>
    <w:tblStylePr w:type="band1Horz">
      <w:tblPr>
        <w:tblLayout w:type="fixed"/>
      </w:tblPr>
      <w:tcPr>
        <w:tcBorders>
          <w:insideH w:val="nil"/>
          <w:insideV w:val="nil"/>
        </w:tcBorders>
        <w:shd w:val="clear" w:color="auto" w:fill="BFBFBF" w:themeFill="text1" w:themeFillTint="3F"/>
      </w:tcPr>
    </w:tblStylePr>
    <w:tblStylePr w:type="band2Horz">
      <w:tblPr>
        <w:tblLayout w:type="fixed"/>
      </w:tblPr>
      <w:tcPr>
        <w:tcBorders>
          <w:insideH w:val="nil"/>
          <w:insideV w:val="nil"/>
        </w:tcBorders>
      </w:tcPr>
    </w:tblStylePr>
  </w:style>
  <w:style w:type="table" w:styleId="57">
    <w:name w:val="Medium Shading 1 Accent 1"/>
    <w:basedOn w:val="33"/>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table" w:styleId="58">
    <w:name w:val="Medium Shading 1 Accent 2"/>
    <w:basedOn w:val="33"/>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blLayout w:type="fixed"/>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FD3D3" w:themeFill="accent2" w:themeFillTint="3F"/>
      </w:tcPr>
    </w:tblStylePr>
    <w:tblStylePr w:type="band1Horz">
      <w:tblPr>
        <w:tblLayout w:type="fixed"/>
      </w:tblPr>
      <w:tcPr>
        <w:tcBorders>
          <w:insideH w:val="nil"/>
          <w:insideV w:val="nil"/>
        </w:tcBorders>
        <w:shd w:val="clear" w:color="auto" w:fill="EFD3D3" w:themeFill="accent2" w:themeFillTint="3F"/>
      </w:tcPr>
    </w:tblStylePr>
    <w:tblStylePr w:type="band2Horz">
      <w:tblPr>
        <w:tblLayout w:type="fixed"/>
      </w:tblPr>
      <w:tcPr>
        <w:tcBorders>
          <w:insideH w:val="nil"/>
          <w:insideV w:val="nil"/>
        </w:tcBorders>
      </w:tcPr>
    </w:tblStylePr>
  </w:style>
  <w:style w:type="table" w:styleId="59">
    <w:name w:val="Medium Shading 1 Accent 3"/>
    <w:basedOn w:val="33"/>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blLayout w:type="fixed"/>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6EED5" w:themeFill="accent3" w:themeFillTint="3F"/>
      </w:tcPr>
    </w:tblStylePr>
    <w:tblStylePr w:type="band1Horz">
      <w:tblPr>
        <w:tblLayout w:type="fixed"/>
      </w:tblPr>
      <w:tcPr>
        <w:tcBorders>
          <w:insideH w:val="nil"/>
          <w:insideV w:val="nil"/>
        </w:tcBorders>
        <w:shd w:val="clear" w:color="auto" w:fill="E6EED5" w:themeFill="accent3" w:themeFillTint="3F"/>
      </w:tcPr>
    </w:tblStylePr>
    <w:tblStylePr w:type="band2Horz">
      <w:tblPr>
        <w:tblLayout w:type="fixed"/>
      </w:tblPr>
      <w:tcPr>
        <w:tcBorders>
          <w:insideH w:val="nil"/>
          <w:insideV w:val="nil"/>
        </w:tcBorders>
      </w:tcPr>
    </w:tblStylePr>
  </w:style>
  <w:style w:type="table" w:styleId="60">
    <w:name w:val="Medium Shading 1 Accent 4"/>
    <w:basedOn w:val="33"/>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blLayout w:type="fixed"/>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FD8E8" w:themeFill="accent4" w:themeFillTint="3F"/>
      </w:tcPr>
    </w:tblStylePr>
    <w:tblStylePr w:type="band1Horz">
      <w:tblPr>
        <w:tblLayout w:type="fixed"/>
      </w:tblPr>
      <w:tcPr>
        <w:tcBorders>
          <w:insideH w:val="nil"/>
          <w:insideV w:val="nil"/>
        </w:tcBorders>
        <w:shd w:val="clear" w:color="auto" w:fill="DFD8E8" w:themeFill="accent4" w:themeFillTint="3F"/>
      </w:tcPr>
    </w:tblStylePr>
    <w:tblStylePr w:type="band2Horz">
      <w:tblPr>
        <w:tblLayout w:type="fixed"/>
      </w:tblPr>
      <w:tcPr>
        <w:tcBorders>
          <w:insideH w:val="nil"/>
          <w:insideV w:val="nil"/>
        </w:tcBorders>
      </w:tcPr>
    </w:tblStylePr>
  </w:style>
  <w:style w:type="table" w:styleId="61">
    <w:name w:val="Medium Shading 1 Accent 5"/>
    <w:basedOn w:val="33"/>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blLayout w:type="fixed"/>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0" w:themeFill="accent5" w:themeFillTint="3F"/>
      </w:tcPr>
    </w:tblStylePr>
    <w:tblStylePr w:type="band1Horz">
      <w:tblPr>
        <w:tblLayout w:type="fixed"/>
      </w:tblPr>
      <w:tcPr>
        <w:tcBorders>
          <w:insideH w:val="nil"/>
          <w:insideV w:val="nil"/>
        </w:tcBorders>
        <w:shd w:val="clear" w:color="auto" w:fill="D2EAF0" w:themeFill="accent5" w:themeFillTint="3F"/>
      </w:tcPr>
    </w:tblStylePr>
    <w:tblStylePr w:type="band2Horz">
      <w:tblPr>
        <w:tblLayout w:type="fixed"/>
      </w:tblPr>
      <w:tcPr>
        <w:tcBorders>
          <w:insideH w:val="nil"/>
          <w:insideV w:val="nil"/>
        </w:tcBorders>
      </w:tcPr>
    </w:tblStylePr>
  </w:style>
  <w:style w:type="table" w:styleId="62">
    <w:name w:val="Medium Shading 1 Accent 6"/>
    <w:basedOn w:val="33"/>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blLayout w:type="fixed"/>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DE5D1" w:themeFill="accent6" w:themeFillTint="3F"/>
      </w:tcPr>
    </w:tblStylePr>
    <w:tblStylePr w:type="band1Horz">
      <w:tblPr>
        <w:tblLayout w:type="fixed"/>
      </w:tblPr>
      <w:tcPr>
        <w:tcBorders>
          <w:insideH w:val="nil"/>
          <w:insideV w:val="nil"/>
        </w:tcBorders>
        <w:shd w:val="clear" w:color="auto" w:fill="FDE5D1" w:themeFill="accent6" w:themeFillTint="3F"/>
      </w:tcPr>
    </w:tblStylePr>
    <w:tblStylePr w:type="band2Horz">
      <w:tblPr>
        <w:tblLayout w:type="fixed"/>
      </w:tblPr>
      <w:tcPr>
        <w:tcBorders>
          <w:insideH w:val="nil"/>
          <w:insideV w:val="nil"/>
        </w:tcBorders>
      </w:tcPr>
    </w:tblStylePr>
  </w:style>
  <w:style w:type="table" w:styleId="63">
    <w:name w:val="Medium Shading 2"/>
    <w:basedOn w:val="33"/>
    <w:qFormat/>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000000" w:themeFill="tex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qFormat/>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F81BD" w:themeFill="accen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qFormat/>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C0504D" w:themeFill="accent2"/>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qFormat/>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9BBB59" w:themeFill="accent3"/>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qFormat/>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8064A2" w:themeFill="accent4"/>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qFormat/>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BACC6"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qFormat/>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F79646" w:themeFill="accent6"/>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70">
    <w:name w:val="Medium List 1"/>
    <w:basedOn w:val="33"/>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styleId="71">
    <w:name w:val="Medium List 1 Accent 1"/>
    <w:basedOn w:val="33"/>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blLayout w:type="fixed"/>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blLayout w:type="fixed"/>
      </w:tblPr>
      <w:tcPr>
        <w:tcBorders>
          <w:top w:val="single" w:color="4F81BD" w:themeColor="accent1" w:sz="8" w:space="0"/>
          <w:bottom w:val="single" w:color="4F81BD" w:themeColor="accent1" w:sz="8" w:space="0"/>
        </w:tcBorders>
      </w:tcPr>
    </w:tblStylePr>
    <w:tblStylePr w:type="band1Vert">
      <w:tblPr>
        <w:tblLayout w:type="fixed"/>
      </w:tblPr>
      <w:tcPr>
        <w:shd w:val="clear" w:color="auto" w:fill="D3DFEE" w:themeFill="accent1" w:themeFillTint="3F"/>
      </w:tcPr>
    </w:tblStylePr>
    <w:tblStylePr w:type="band1Horz">
      <w:tblPr>
        <w:tblLayout w:type="fixed"/>
      </w:tblPr>
      <w:tcPr>
        <w:shd w:val="clear" w:color="auto" w:fill="D3DFEE" w:themeFill="accent1" w:themeFillTint="3F"/>
      </w:tcPr>
    </w:tblStylePr>
  </w:style>
  <w:style w:type="table" w:styleId="72">
    <w:name w:val="Medium List 1 Accent 2"/>
    <w:basedOn w:val="33"/>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blLayout w:type="fixed"/>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blLayout w:type="fixed"/>
      </w:tblPr>
      <w:tcPr>
        <w:tcBorders>
          <w:top w:val="single" w:color="C0504D" w:themeColor="accent2" w:sz="8" w:space="0"/>
          <w:bottom w:val="single" w:color="C0504D" w:themeColor="accent2" w:sz="8" w:space="0"/>
        </w:tcBorders>
      </w:tcPr>
    </w:tblStylePr>
    <w:tblStylePr w:type="band1Vert">
      <w:tblPr>
        <w:tblLayout w:type="fixed"/>
      </w:tblPr>
      <w:tcPr>
        <w:shd w:val="clear" w:color="auto" w:fill="EFD3D3" w:themeFill="accent2" w:themeFillTint="3F"/>
      </w:tcPr>
    </w:tblStylePr>
    <w:tblStylePr w:type="band1Horz">
      <w:tblPr>
        <w:tblLayout w:type="fixed"/>
      </w:tblPr>
      <w:tcPr>
        <w:shd w:val="clear" w:color="auto" w:fill="EFD3D3" w:themeFill="accent2" w:themeFillTint="3F"/>
      </w:tcPr>
    </w:tblStylePr>
  </w:style>
  <w:style w:type="table" w:styleId="73">
    <w:name w:val="Medium List 1 Accent 3"/>
    <w:basedOn w:val="33"/>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blLayout w:type="fixed"/>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blLayout w:type="fixed"/>
      </w:tblPr>
      <w:tcPr>
        <w:tcBorders>
          <w:top w:val="single" w:color="9BBB59" w:themeColor="accent3" w:sz="8" w:space="0"/>
          <w:bottom w:val="single" w:color="9BBB59" w:themeColor="accent3" w:sz="8" w:space="0"/>
        </w:tcBorders>
      </w:tcPr>
    </w:tblStylePr>
    <w:tblStylePr w:type="band1Vert">
      <w:tblPr>
        <w:tblLayout w:type="fixed"/>
      </w:tblPr>
      <w:tcPr>
        <w:shd w:val="clear" w:color="auto" w:fill="E6EED5" w:themeFill="accent3" w:themeFillTint="3F"/>
      </w:tcPr>
    </w:tblStylePr>
    <w:tblStylePr w:type="band1Horz">
      <w:tblPr>
        <w:tblLayout w:type="fixed"/>
      </w:tblPr>
      <w:tcPr>
        <w:shd w:val="clear" w:color="auto" w:fill="E6EED5" w:themeFill="accent3" w:themeFillTint="3F"/>
      </w:tcPr>
    </w:tblStylePr>
  </w:style>
  <w:style w:type="table" w:styleId="74">
    <w:name w:val="Medium List 1 Accent 4"/>
    <w:basedOn w:val="33"/>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blLayout w:type="fixed"/>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blLayout w:type="fixed"/>
      </w:tblPr>
      <w:tcPr>
        <w:tcBorders>
          <w:top w:val="single" w:color="8064A2" w:themeColor="accent4" w:sz="8" w:space="0"/>
          <w:bottom w:val="single" w:color="8064A2" w:themeColor="accent4" w:sz="8" w:space="0"/>
        </w:tcBorders>
      </w:tcPr>
    </w:tblStylePr>
    <w:tblStylePr w:type="band1Vert">
      <w:tblPr>
        <w:tblLayout w:type="fixed"/>
      </w:tblPr>
      <w:tcPr>
        <w:shd w:val="clear" w:color="auto" w:fill="DFD8E8" w:themeFill="accent4" w:themeFillTint="3F"/>
      </w:tcPr>
    </w:tblStylePr>
    <w:tblStylePr w:type="band1Horz">
      <w:tblPr>
        <w:tblLayout w:type="fixed"/>
      </w:tblPr>
      <w:tcPr>
        <w:shd w:val="clear" w:color="auto" w:fill="DFD8E8" w:themeFill="accent4" w:themeFillTint="3F"/>
      </w:tcPr>
    </w:tblStylePr>
  </w:style>
  <w:style w:type="table" w:styleId="75">
    <w:name w:val="Medium List 1 Accent 5"/>
    <w:basedOn w:val="33"/>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blLayout w:type="fixed"/>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blLayout w:type="fixed"/>
      </w:tblPr>
      <w:tcPr>
        <w:tcBorders>
          <w:top w:val="single" w:color="4BACC6" w:themeColor="accent5" w:sz="8" w:space="0"/>
          <w:bottom w:val="single" w:color="4BACC6" w:themeColor="accent5" w:sz="8" w:space="0"/>
        </w:tcBorders>
      </w:tcPr>
    </w:tblStylePr>
    <w:tblStylePr w:type="band1Vert">
      <w:tblPr>
        <w:tblLayout w:type="fixed"/>
      </w:tblPr>
      <w:tcPr>
        <w:shd w:val="clear" w:color="auto" w:fill="D2EAF0" w:themeFill="accent5" w:themeFillTint="3F"/>
      </w:tcPr>
    </w:tblStylePr>
    <w:tblStylePr w:type="band1Horz">
      <w:tblPr>
        <w:tblLayout w:type="fixed"/>
      </w:tblPr>
      <w:tcPr>
        <w:shd w:val="clear" w:color="auto" w:fill="D2EAF0" w:themeFill="accent5" w:themeFillTint="3F"/>
      </w:tcPr>
    </w:tblStylePr>
  </w:style>
  <w:style w:type="table" w:styleId="76">
    <w:name w:val="Medium List 1 Accent 6"/>
    <w:basedOn w:val="33"/>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blLayout w:type="fixed"/>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blLayout w:type="fixed"/>
      </w:tblPr>
      <w:tcPr>
        <w:tcBorders>
          <w:top w:val="single" w:color="F79646" w:themeColor="accent6" w:sz="8" w:space="0"/>
          <w:bottom w:val="single" w:color="F79646" w:themeColor="accent6" w:sz="8" w:space="0"/>
        </w:tcBorders>
      </w:tcPr>
    </w:tblStylePr>
    <w:tblStylePr w:type="band1Vert">
      <w:tblPr>
        <w:tblLayout w:type="fixed"/>
      </w:tblPr>
      <w:tcPr>
        <w:shd w:val="clear" w:color="auto" w:fill="FDE5D1" w:themeFill="accent6" w:themeFillTint="3F"/>
      </w:tcPr>
    </w:tblStylePr>
    <w:tblStylePr w:type="band1Horz">
      <w:tblPr>
        <w:tblLayout w:type="fixed"/>
      </w:tblPr>
      <w:tcPr>
        <w:shd w:val="clear" w:color="auto" w:fill="FDE5D1" w:themeFill="accent6" w:themeFillTint="3F"/>
      </w:tcPr>
    </w:tblStylePr>
  </w:style>
  <w:style w:type="table" w:styleId="77">
    <w:name w:val="Medium List 2"/>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blLayout w:type="fixed"/>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blLayout w:type="fixed"/>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top w:val="nil"/>
          <w:bottom w:val="nil"/>
          <w:insideH w:val="nil"/>
          <w:insideV w:val="nil"/>
        </w:tcBorders>
        <w:shd w:val="clear" w:color="auto" w:fill="BFBFBF" w:themeFill="tex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78">
    <w:name w:val="Medium List 2 Accent 1"/>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blLayout w:type="fixed"/>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blLayout w:type="fixed"/>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top w:val="nil"/>
          <w:bottom w:val="nil"/>
          <w:insideH w:val="nil"/>
          <w:insideV w:val="nil"/>
        </w:tcBorders>
        <w:shd w:val="clear" w:color="auto" w:fill="D3DFEE" w:themeFill="accen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79">
    <w:name w:val="Medium List 2 Accent 2"/>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blLayout w:type="fixed"/>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blLayout w:type="fixed"/>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top w:val="nil"/>
          <w:bottom w:val="nil"/>
          <w:insideH w:val="nil"/>
          <w:insideV w:val="nil"/>
        </w:tcBorders>
        <w:shd w:val="clear" w:color="auto" w:fill="EFD3D3" w:themeFill="accent2"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0">
    <w:name w:val="Medium List 2 Accent 3"/>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blLayout w:type="fixed"/>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blLayout w:type="fixed"/>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top w:val="nil"/>
          <w:bottom w:val="nil"/>
          <w:insideH w:val="nil"/>
          <w:insideV w:val="nil"/>
        </w:tcBorders>
        <w:shd w:val="clear" w:color="auto" w:fill="E6EED5" w:themeFill="accent3"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1">
    <w:name w:val="Medium List 2 Accent 4"/>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blLayout w:type="fixed"/>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blLayout w:type="fixed"/>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top w:val="nil"/>
          <w:bottom w:val="nil"/>
          <w:insideH w:val="nil"/>
          <w:insideV w:val="nil"/>
        </w:tcBorders>
        <w:shd w:val="clear" w:color="auto" w:fill="DFD8E8" w:themeFill="accent4"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2">
    <w:name w:val="Medium List 2 Accent 5"/>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blLayout w:type="fixed"/>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blLayout w:type="fixed"/>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top w:val="nil"/>
          <w:bottom w:val="nil"/>
          <w:insideH w:val="nil"/>
          <w:insideV w:val="nil"/>
        </w:tcBorders>
        <w:shd w:val="clear" w:color="auto" w:fill="D2EAF0" w:themeFill="accent5"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3">
    <w:name w:val="Medium List 2 Accent 6"/>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blLayout w:type="fixed"/>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blLayout w:type="fixed"/>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top w:val="nil"/>
          <w:bottom w:val="nil"/>
          <w:insideH w:val="nil"/>
          <w:insideV w:val="nil"/>
        </w:tcBorders>
        <w:shd w:val="clear" w:color="auto" w:fill="FDE5D1" w:themeFill="accent6"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4">
    <w:name w:val="Medium Grid 1"/>
    <w:basedOn w:val="33"/>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Layout w:type="fixed"/>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blLayout w:type="fixed"/>
      </w:tblPr>
      <w:tcPr>
        <w:tcBorders>
          <w:top w:val="single" w:color="3F3F3F" w:themeColor="text1" w:themeTint="BF" w:sz="18" w:space="0"/>
        </w:tcBorders>
      </w:tcPr>
    </w:tblStylePr>
    <w:tblStylePr w:type="firstCol">
      <w:rPr>
        <w:b/>
        <w:bCs/>
      </w:rPr>
    </w:tblStylePr>
    <w:tblStylePr w:type="lastCol">
      <w:rPr>
        <w:b/>
        <w:bCs/>
      </w:r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85">
    <w:name w:val="Medium Grid 1 Accent 1"/>
    <w:basedOn w:val="33"/>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blLayout w:type="fixed"/>
      </w:tblPr>
      <w:tcPr>
        <w:tcBorders>
          <w:top w:val="single" w:color="7BA0CD" w:themeColor="accent1" w:themeTint="BF" w:sz="18" w:space="0"/>
        </w:tcBorders>
      </w:tcPr>
    </w:tblStylePr>
    <w:tblStylePr w:type="firstCol">
      <w:rPr>
        <w:b/>
        <w:bCs/>
      </w:rPr>
    </w:tblStylePr>
    <w:tblStylePr w:type="lastCol">
      <w:rPr>
        <w:b/>
        <w:bCs/>
      </w:rPr>
    </w:tblStylePr>
    <w:tblStylePr w:type="band1Vert">
      <w:tblPr>
        <w:tblLayout w:type="fixed"/>
      </w:tblPr>
      <w:tcPr>
        <w:shd w:val="clear" w:color="auto" w:fill="A7C0DE" w:themeFill="accent1" w:themeFillTint="7F"/>
      </w:tcPr>
    </w:tblStylePr>
    <w:tblStylePr w:type="band1Horz">
      <w:tblPr>
        <w:tblLayout w:type="fixed"/>
      </w:tblPr>
      <w:tcPr>
        <w:shd w:val="clear" w:color="auto" w:fill="A7C0DE" w:themeFill="accent1" w:themeFillTint="7F"/>
      </w:tcPr>
    </w:tblStylePr>
  </w:style>
  <w:style w:type="table" w:styleId="86">
    <w:name w:val="Medium Grid 1 Accent 2"/>
    <w:basedOn w:val="33"/>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blLayout w:type="fixed"/>
      </w:tblPr>
      <w:tcPr>
        <w:tcBorders>
          <w:top w:val="single" w:color="CF7B79" w:themeColor="accent2" w:themeTint="BF" w:sz="18" w:space="0"/>
        </w:tcBorders>
      </w:tcPr>
    </w:tblStylePr>
    <w:tblStylePr w:type="firstCol">
      <w:rPr>
        <w:b/>
        <w:bCs/>
      </w:rPr>
    </w:tblStylePr>
    <w:tblStylePr w:type="lastCol">
      <w:rPr>
        <w:b/>
        <w:bCs/>
      </w:r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87">
    <w:name w:val="Medium Grid 1 Accent 3"/>
    <w:basedOn w:val="33"/>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blLayout w:type="fixed"/>
      </w:tblPr>
      <w:tcPr>
        <w:tcBorders>
          <w:top w:val="single" w:color="B4CC82" w:themeColor="accent3" w:themeTint="BF" w:sz="18" w:space="0"/>
        </w:tcBorders>
      </w:tcPr>
    </w:tblStylePr>
    <w:tblStylePr w:type="firstCol">
      <w:rPr>
        <w:b/>
        <w:bCs/>
      </w:rPr>
    </w:tblStylePr>
    <w:tblStylePr w:type="lastCol">
      <w:rPr>
        <w:b/>
        <w:bCs/>
      </w:rPr>
    </w:tblStylePr>
    <w:tblStylePr w:type="band1Vert">
      <w:tblPr>
        <w:tblLayout w:type="fixed"/>
      </w:tblPr>
      <w:tcPr>
        <w:shd w:val="clear" w:color="auto" w:fill="CDDDAC" w:themeFill="accent3" w:themeFillTint="7F"/>
      </w:tcPr>
    </w:tblStylePr>
    <w:tblStylePr w:type="band1Horz">
      <w:tblPr>
        <w:tblLayout w:type="fixed"/>
      </w:tblPr>
      <w:tcPr>
        <w:shd w:val="clear" w:color="auto" w:fill="CDDDAC" w:themeFill="accent3" w:themeFillTint="7F"/>
      </w:tcPr>
    </w:tblStylePr>
  </w:style>
  <w:style w:type="table" w:styleId="88">
    <w:name w:val="Medium Grid 1 Accent 4"/>
    <w:basedOn w:val="33"/>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blLayout w:type="fixed"/>
      </w:tblPr>
      <w:tcPr>
        <w:tcBorders>
          <w:top w:val="single" w:color="9F8AB9" w:themeColor="accent4" w:themeTint="BF" w:sz="18" w:space="0"/>
        </w:tcBorders>
      </w:tcPr>
    </w:tblStylePr>
    <w:tblStylePr w:type="firstCol">
      <w:rPr>
        <w:b/>
        <w:bCs/>
      </w:rPr>
    </w:tblStylePr>
    <w:tblStylePr w:type="lastCol">
      <w:rPr>
        <w:b/>
        <w:bCs/>
      </w:rPr>
    </w:tblStylePr>
    <w:tblStylePr w:type="band1Vert">
      <w:tblPr>
        <w:tblLayout w:type="fixed"/>
      </w:tblPr>
      <w:tcPr>
        <w:shd w:val="clear" w:color="auto" w:fill="BFB1D0" w:themeFill="accent4" w:themeFillTint="7F"/>
      </w:tcPr>
    </w:tblStylePr>
    <w:tblStylePr w:type="band1Horz">
      <w:tblPr>
        <w:tblLayout w:type="fixed"/>
      </w:tblPr>
      <w:tcPr>
        <w:shd w:val="clear" w:color="auto" w:fill="BFB1D0" w:themeFill="accent4" w:themeFillTint="7F"/>
      </w:tcPr>
    </w:tblStylePr>
  </w:style>
  <w:style w:type="table" w:styleId="89">
    <w:name w:val="Medium Grid 1 Accent 5"/>
    <w:basedOn w:val="33"/>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blLayout w:type="fixed"/>
      </w:tblPr>
      <w:tcPr>
        <w:tcBorders>
          <w:top w:val="single" w:color="78C0D4"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90">
    <w:name w:val="Medium Grid 1 Accent 6"/>
    <w:basedOn w:val="33"/>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blLayout w:type="fixed"/>
      </w:tblPr>
      <w:tcPr>
        <w:tcBorders>
          <w:top w:val="single" w:color="F9B074" w:themeColor="accent6" w:themeTint="BF" w:sz="18" w:space="0"/>
        </w:tcBorders>
      </w:tcPr>
    </w:tblStylePr>
    <w:tblStylePr w:type="firstCol">
      <w:rPr>
        <w:b/>
        <w:bCs/>
      </w:rPr>
    </w:tblStylePr>
    <w:tblStylePr w:type="lastCol">
      <w:rPr>
        <w:b/>
        <w:bCs/>
      </w:rPr>
    </w:tblStylePr>
    <w:tblStylePr w:type="band1Vert">
      <w:tblPr>
        <w:tblLayout w:type="fixed"/>
      </w:tblPr>
      <w:tcPr>
        <w:shd w:val="clear" w:color="auto" w:fill="FBCAA2" w:themeFill="accent6" w:themeFillTint="7F"/>
      </w:tcPr>
    </w:tblStylePr>
    <w:tblStylePr w:type="band1Horz">
      <w:tblPr>
        <w:tblLayout w:type="fixed"/>
      </w:tblPr>
      <w:tcPr>
        <w:shd w:val="clear" w:color="auto" w:fill="FBCAA2" w:themeFill="accent6" w:themeFillTint="7F"/>
      </w:tcPr>
    </w:tblStylePr>
  </w:style>
  <w:style w:type="table" w:styleId="91">
    <w:name w:val="Medium Grid 2"/>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blLayout w:type="fixed"/>
      </w:tblPr>
      <w:tcPr>
        <w:shd w:val="clear" w:color="auto" w:fill="E5E5E5" w:themeFill="tex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CCCCCC" w:themeFill="text1" w:themeFillTint="33"/>
      </w:tcPr>
    </w:tblStylePr>
    <w:tblStylePr w:type="band1Vert">
      <w:tblPr>
        <w:tblLayout w:type="fixed"/>
      </w:tblPr>
      <w:tcPr>
        <w:shd w:val="clear" w:color="auto" w:fill="7F7F7F" w:themeFill="text1" w:themeFillTint="7F"/>
      </w:tcPr>
    </w:tblStylePr>
    <w:tblStylePr w:type="band1Horz">
      <w:tblPr>
        <w:tblLayout w:type="fixed"/>
      </w:tblPr>
      <w:tcPr>
        <w:tcBorders>
          <w:insideH w:val="single" w:sz="6" w:space="0"/>
          <w:insideV w:val="single" w:sz="6" w:space="0"/>
        </w:tcBorders>
        <w:shd w:val="clear" w:color="auto" w:fill="7F7F7F" w:themeFill="text1" w:themeFillTint="7F"/>
      </w:tcPr>
    </w:tblStylePr>
    <w:tblStylePr w:type="nwCell">
      <w:tblPr>
        <w:tblLayout w:type="fixed"/>
      </w:tblPr>
      <w:tcPr>
        <w:shd w:val="clear" w:color="auto" w:fill="FFFFFF" w:themeFill="background1"/>
      </w:tcPr>
    </w:tblStylePr>
  </w:style>
  <w:style w:type="table" w:styleId="92">
    <w:name w:val="Medium Grid 2 Accent 1"/>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blLayout w:type="fixed"/>
      </w:tblPr>
      <w:tcPr>
        <w:shd w:val="clear" w:color="auto" w:fill="EDF2F8" w:themeFill="accen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BE5F1" w:themeFill="accent1" w:themeFillTint="33"/>
      </w:tcPr>
    </w:tblStylePr>
    <w:tblStylePr w:type="band1Vert">
      <w:tblPr>
        <w:tblLayout w:type="fixed"/>
      </w:tblPr>
      <w:tcPr>
        <w:shd w:val="clear" w:color="auto" w:fill="A7C0DE" w:themeFill="accent1" w:themeFillTint="7F"/>
      </w:tcPr>
    </w:tblStylePr>
    <w:tblStylePr w:type="band1Horz">
      <w:tblPr>
        <w:tblLayout w:type="fixed"/>
      </w:tblPr>
      <w:tcPr>
        <w:tcBorders>
          <w:insideH w:val="single" w:sz="6" w:space="0"/>
          <w:insideV w:val="single" w:sz="6" w:space="0"/>
        </w:tcBorders>
        <w:shd w:val="clear" w:color="auto" w:fill="A7C0DE" w:themeFill="accent1" w:themeFillTint="7F"/>
      </w:tcPr>
    </w:tblStylePr>
    <w:tblStylePr w:type="nwCell">
      <w:tblPr>
        <w:tblLayout w:type="fixed"/>
      </w:tblPr>
      <w:tcPr>
        <w:shd w:val="clear" w:color="auto" w:fill="FFFFFF" w:themeFill="background1"/>
      </w:tcPr>
    </w:tblStylePr>
  </w:style>
  <w:style w:type="table" w:styleId="93">
    <w:name w:val="Medium Grid 2 Accent 2"/>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blLayout w:type="fixed"/>
      </w:tblPr>
      <w:tcPr>
        <w:shd w:val="clear" w:color="auto" w:fill="F8EDED" w:themeFill="accent2"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2DBDB" w:themeFill="accent2" w:themeFillTint="33"/>
      </w:tcPr>
    </w:tblStylePr>
    <w:tblStylePr w:type="band1Vert">
      <w:tblPr>
        <w:tblLayout w:type="fixed"/>
      </w:tblPr>
      <w:tcPr>
        <w:shd w:val="clear" w:color="auto" w:fill="DFA7A6" w:themeFill="accent2" w:themeFillTint="7F"/>
      </w:tcPr>
    </w:tblStylePr>
    <w:tblStylePr w:type="band1Horz">
      <w:tblPr>
        <w:tblLayout w:type="fixed"/>
      </w:tblPr>
      <w:tcPr>
        <w:tcBorders>
          <w:insideH w:val="single" w:sz="6" w:space="0"/>
          <w:insideV w:val="single" w:sz="6" w:space="0"/>
        </w:tcBorders>
        <w:shd w:val="clear" w:color="auto" w:fill="DFA7A6" w:themeFill="accent2" w:themeFillTint="7F"/>
      </w:tcPr>
    </w:tblStylePr>
    <w:tblStylePr w:type="nwCell">
      <w:tblPr>
        <w:tblLayout w:type="fixed"/>
      </w:tblPr>
      <w:tcPr>
        <w:shd w:val="clear" w:color="auto" w:fill="FFFFFF" w:themeFill="background1"/>
      </w:tcPr>
    </w:tblStylePr>
  </w:style>
  <w:style w:type="table" w:styleId="94">
    <w:name w:val="Medium Grid 2 Accent 3"/>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blLayout w:type="fixed"/>
      </w:tblPr>
      <w:tcPr>
        <w:shd w:val="clear" w:color="auto" w:fill="F5F8EE" w:themeFill="accent3"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AF1DD" w:themeFill="accent3" w:themeFillTint="33"/>
      </w:tcPr>
    </w:tblStylePr>
    <w:tblStylePr w:type="band1Vert">
      <w:tblPr>
        <w:tblLayout w:type="fixed"/>
      </w:tblPr>
      <w:tcPr>
        <w:shd w:val="clear" w:color="auto" w:fill="CDDDAC" w:themeFill="accent3" w:themeFillTint="7F"/>
      </w:tcPr>
    </w:tblStylePr>
    <w:tblStylePr w:type="band1Horz">
      <w:tblPr>
        <w:tblLayout w:type="fixed"/>
      </w:tblPr>
      <w:tcPr>
        <w:tcBorders>
          <w:insideH w:val="single" w:sz="6" w:space="0"/>
          <w:insideV w:val="single" w:sz="6" w:space="0"/>
        </w:tcBorders>
        <w:shd w:val="clear" w:color="auto" w:fill="CDDDAC" w:themeFill="accent3" w:themeFillTint="7F"/>
      </w:tcPr>
    </w:tblStylePr>
    <w:tblStylePr w:type="nwCell">
      <w:tblPr>
        <w:tblLayout w:type="fixed"/>
      </w:tblPr>
      <w:tcPr>
        <w:shd w:val="clear" w:color="auto" w:fill="FFFFFF" w:themeFill="background1"/>
      </w:tcPr>
    </w:tblStylePr>
  </w:style>
  <w:style w:type="table" w:styleId="95">
    <w:name w:val="Medium Grid 2 Accent 4"/>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blLayout w:type="fixed"/>
      </w:tblPr>
      <w:tcPr>
        <w:shd w:val="clear" w:color="auto" w:fill="F2EFF5" w:themeFill="accent4"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5DFEC" w:themeFill="accent4" w:themeFillTint="33"/>
      </w:tcPr>
    </w:tblStylePr>
    <w:tblStylePr w:type="band1Vert">
      <w:tblPr>
        <w:tblLayout w:type="fixed"/>
      </w:tblPr>
      <w:tcPr>
        <w:shd w:val="clear" w:color="auto" w:fill="BFB1D0" w:themeFill="accent4" w:themeFillTint="7F"/>
      </w:tcPr>
    </w:tblStylePr>
    <w:tblStylePr w:type="band1Horz">
      <w:tblPr>
        <w:tblLayout w:type="fixed"/>
      </w:tblPr>
      <w:tcPr>
        <w:tcBorders>
          <w:insideH w:val="single" w:sz="6" w:space="0"/>
          <w:insideV w:val="single" w:sz="6" w:space="0"/>
        </w:tcBorders>
        <w:shd w:val="clear" w:color="auto" w:fill="BFB1D0" w:themeFill="accent4" w:themeFillTint="7F"/>
      </w:tcPr>
    </w:tblStylePr>
    <w:tblStylePr w:type="nwCell">
      <w:tblPr>
        <w:tblLayout w:type="fixed"/>
      </w:tblPr>
      <w:tcPr>
        <w:shd w:val="clear" w:color="auto" w:fill="FFFFFF" w:themeFill="background1"/>
      </w:tcPr>
    </w:tblStylePr>
  </w:style>
  <w:style w:type="table" w:styleId="96">
    <w:name w:val="Medium Grid 2 Accent 5"/>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blLayout w:type="fixed"/>
      </w:tblPr>
      <w:tcPr>
        <w:shd w:val="clear" w:color="auto" w:fill="EDF6F9" w:themeFill="accent5"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AEEF3" w:themeFill="accent5" w:themeFillTint="33"/>
      </w:tcPr>
    </w:tblStylePr>
    <w:tblStylePr w:type="band1Vert">
      <w:tblPr>
        <w:tblLayout w:type="fixed"/>
      </w:tblPr>
      <w:tcPr>
        <w:shd w:val="clear" w:color="auto" w:fill="A5D5E2" w:themeFill="accent5" w:themeFillTint="7F"/>
      </w:tcPr>
    </w:tblStylePr>
    <w:tblStylePr w:type="band1Horz">
      <w:tblPr>
        <w:tblLayout w:type="fixed"/>
      </w:tblPr>
      <w:tcPr>
        <w:tcBorders>
          <w:insideH w:val="single" w:sz="6" w:space="0"/>
          <w:insideV w:val="single" w:sz="6" w:space="0"/>
        </w:tcBorders>
        <w:shd w:val="clear" w:color="auto" w:fill="A5D5E2" w:themeFill="accent5" w:themeFillTint="7F"/>
      </w:tcPr>
    </w:tblStylePr>
    <w:tblStylePr w:type="nwCell">
      <w:tblPr>
        <w:tblLayout w:type="fixed"/>
      </w:tblPr>
      <w:tcPr>
        <w:shd w:val="clear" w:color="auto" w:fill="FFFFFF" w:themeFill="background1"/>
      </w:tcPr>
    </w:tblStylePr>
  </w:style>
  <w:style w:type="table" w:styleId="97">
    <w:name w:val="Medium Grid 2 Accent 6"/>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blLayout w:type="fixed"/>
      </w:tblPr>
      <w:tcPr>
        <w:shd w:val="clear" w:color="auto" w:fill="FEF4EC" w:themeFill="accent6"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DE9D9" w:themeFill="accent6" w:themeFillTint="33"/>
      </w:tcPr>
    </w:tblStylePr>
    <w:tblStylePr w:type="band1Vert">
      <w:tblPr>
        <w:tblLayout w:type="fixed"/>
      </w:tblPr>
      <w:tcPr>
        <w:shd w:val="clear" w:color="auto" w:fill="FBCAA2" w:themeFill="accent6" w:themeFillTint="7F"/>
      </w:tcPr>
    </w:tblStylePr>
    <w:tblStylePr w:type="band1Horz">
      <w:tblPr>
        <w:tblLayout w:type="fixed"/>
      </w:tblPr>
      <w:tcPr>
        <w:tcBorders>
          <w:insideH w:val="single" w:sz="6" w:space="0"/>
          <w:insideV w:val="single" w:sz="6" w:space="0"/>
        </w:tcBorders>
        <w:shd w:val="clear" w:color="auto" w:fill="FBCAA2" w:themeFill="accent6" w:themeFillTint="7F"/>
      </w:tcPr>
    </w:tblStylePr>
    <w:tblStylePr w:type="nwCell">
      <w:tblPr>
        <w:tblLayout w:type="fixed"/>
      </w:tblPr>
      <w:tcPr>
        <w:shd w:val="clear" w:color="auto" w:fill="FFFFFF" w:themeFill="background1"/>
      </w:tcPr>
    </w:tblStylePr>
  </w:style>
  <w:style w:type="table" w:styleId="98">
    <w:name w:val="Medium Grid 3"/>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qFormat/>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000000" w:themeFill="tex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blLayout w:type="fixed"/>
      </w:tblPr>
      <w:tcPr>
        <w:tcBorders>
          <w:top w:val="nil"/>
          <w:left w:val="nil"/>
          <w:bottom w:val="nil"/>
          <w:right w:val="nil"/>
          <w:insideH w:val="nil"/>
          <w:insideV w:val="nil"/>
        </w:tcBorders>
        <w:shd w:val="clear" w:color="auto" w:fill="000000" w:themeFill="text1" w:themeFillShade="BF"/>
      </w:tcPr>
    </w:tblStylePr>
    <w:tblStylePr w:type="band1Horz">
      <w:tblPr>
        <w:tblLayout w:type="fixed"/>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qFormat/>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4F81BD" w:themeFill="accen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blLayout w:type="fixed"/>
      </w:tblPr>
      <w:tcPr>
        <w:tcBorders>
          <w:top w:val="nil"/>
          <w:left w:val="nil"/>
          <w:bottom w:val="nil"/>
          <w:right w:val="nil"/>
          <w:insideH w:val="nil"/>
          <w:insideV w:val="nil"/>
        </w:tcBorders>
        <w:shd w:val="clear" w:color="auto" w:fill="366091" w:themeFill="accent1" w:themeFillShade="BF"/>
      </w:tcPr>
    </w:tblStylePr>
    <w:tblStylePr w:type="band1Horz">
      <w:tblPr>
        <w:tblLayout w:type="fixed"/>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qFormat/>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C0504D" w:themeFill="accent2"/>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blLayout w:type="fixed"/>
      </w:tblPr>
      <w:tcPr>
        <w:tcBorders>
          <w:top w:val="nil"/>
          <w:left w:val="nil"/>
          <w:bottom w:val="nil"/>
          <w:right w:val="nil"/>
          <w:insideH w:val="nil"/>
          <w:insideV w:val="nil"/>
        </w:tcBorders>
        <w:shd w:val="clear" w:color="auto" w:fill="943734" w:themeFill="accent2" w:themeFillShade="BF"/>
      </w:tcPr>
    </w:tblStylePr>
    <w:tblStylePr w:type="band1Horz">
      <w:tblPr>
        <w:tblLayout w:type="fixed"/>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qFormat/>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9BBB59" w:themeFill="accent3"/>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blLayout w:type="fixed"/>
      </w:tblPr>
      <w:tcPr>
        <w:tcBorders>
          <w:top w:val="nil"/>
          <w:left w:val="nil"/>
          <w:bottom w:val="nil"/>
          <w:right w:val="nil"/>
          <w:insideH w:val="nil"/>
          <w:insideV w:val="nil"/>
        </w:tcBorders>
        <w:shd w:val="clear" w:color="auto" w:fill="76923C" w:themeFill="accent3" w:themeFillShade="BF"/>
      </w:tcPr>
    </w:tblStylePr>
    <w:tblStylePr w:type="band1Horz">
      <w:tblPr>
        <w:tblLayout w:type="fixed"/>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qFormat/>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8064A2" w:themeFill="accent4"/>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blLayout w:type="fixed"/>
      </w:tblPr>
      <w:tcPr>
        <w:tcBorders>
          <w:top w:val="nil"/>
          <w:left w:val="nil"/>
          <w:bottom w:val="nil"/>
          <w:right w:val="nil"/>
          <w:insideH w:val="nil"/>
          <w:insideV w:val="nil"/>
        </w:tcBorders>
        <w:shd w:val="clear" w:color="auto" w:fill="5F497A" w:themeFill="accent4" w:themeFillShade="BF"/>
      </w:tcPr>
    </w:tblStylePr>
    <w:tblStylePr w:type="band1Horz">
      <w:tblPr>
        <w:tblLayout w:type="fixed"/>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qFormat/>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4BACC6" w:themeFill="accent5"/>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blLayout w:type="fixed"/>
      </w:tblPr>
      <w:tcPr>
        <w:tcBorders>
          <w:top w:val="nil"/>
          <w:left w:val="nil"/>
          <w:bottom w:val="nil"/>
          <w:right w:val="nil"/>
          <w:insideH w:val="nil"/>
          <w:insideV w:val="nil"/>
        </w:tcBorders>
        <w:shd w:val="clear" w:color="auto" w:fill="31849B" w:themeFill="accent5" w:themeFillShade="BF"/>
      </w:tcPr>
    </w:tblStylePr>
    <w:tblStylePr w:type="band1Horz">
      <w:tblPr>
        <w:tblLayout w:type="fixed"/>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qFormat/>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F79646" w:themeFill="accent6"/>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blLayout w:type="fixed"/>
      </w:tblPr>
      <w:tcPr>
        <w:tcBorders>
          <w:top w:val="nil"/>
          <w:left w:val="nil"/>
          <w:bottom w:val="nil"/>
          <w:right w:val="nil"/>
          <w:insideH w:val="nil"/>
          <w:insideV w:val="nil"/>
        </w:tcBorders>
        <w:shd w:val="clear" w:color="auto" w:fill="E36C09" w:themeFill="accent6" w:themeFillShade="BF"/>
      </w:tcPr>
    </w:tblStylePr>
    <w:tblStylePr w:type="band1Horz">
      <w:tblPr>
        <w:tblLayout w:type="fixed"/>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5E5E5" w:themeFill="tex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0000" w:themeFill="text1" w:themeFillShade="BF"/>
      </w:tcPr>
    </w:tblStylePr>
    <w:tblStylePr w:type="band1Vert">
      <w:tblPr>
        <w:tblLayout w:type="fixed"/>
      </w:tblPr>
      <w:tcPr>
        <w:shd w:val="clear" w:color="auto" w:fill="999999" w:themeFill="text1" w:themeFillTint="66"/>
      </w:tcPr>
    </w:tblStylePr>
    <w:tblStylePr w:type="band1Horz">
      <w:tblPr>
        <w:tblLayout w:type="fixed"/>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1"/>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DF2F8" w:themeFill="accen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B4D74" w:themeFill="accent1" w:themeFillShade="99"/>
      </w:tcPr>
    </w:tblStylePr>
    <w:tblStylePr w:type="band1Vert">
      <w:tblPr>
        <w:tblLayout w:type="fixed"/>
      </w:tblPr>
      <w:tcPr>
        <w:shd w:val="clear" w:color="auto" w:fill="B8CCE4" w:themeFill="accent1" w:themeFillTint="66"/>
      </w:tcPr>
    </w:tblStylePr>
    <w:tblStylePr w:type="band1Horz">
      <w:tblPr>
        <w:tblLayout w:type="fixed"/>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2"/>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8EDED" w:themeFill="accent2"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772C2A" w:themeFill="accent2" w:themeFillShade="99"/>
      </w:tcPr>
    </w:tblStylePr>
    <w:tblStylePr w:type="band1Vert">
      <w:tblPr>
        <w:tblLayout w:type="fixed"/>
      </w:tblPr>
      <w:tcPr>
        <w:shd w:val="clear" w:color="auto" w:fill="E5B8B7" w:themeFill="accent2" w:themeFillTint="66"/>
      </w:tcPr>
    </w:tblStylePr>
    <w:tblStylePr w:type="band1Horz">
      <w:tblPr>
        <w:tblLayout w:type="fixed"/>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3"/>
    <w:basedOn w:val="33"/>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5F8EE" w:themeFill="accent3" w:themeFillTint="19"/>
    </w:tcPr>
    <w:tblStylePr w:type="firstRow">
      <w:rPr>
        <w:b/>
        <w:bCs/>
      </w:rPr>
      <w:tblPr>
        <w:tblLayout w:type="fixed"/>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5E7530" w:themeFill="accent3" w:themeFillShade="99"/>
      </w:tcPr>
    </w:tblStylePr>
    <w:tblStylePr w:type="band1Vert">
      <w:tblPr>
        <w:tblLayout w:type="fixed"/>
      </w:tblPr>
      <w:tcPr>
        <w:shd w:val="clear" w:color="auto" w:fill="D6E3BC" w:themeFill="accent3" w:themeFillTint="66"/>
      </w:tcPr>
    </w:tblStylePr>
    <w:tblStylePr w:type="band1Horz">
      <w:tblPr>
        <w:tblLayout w:type="fixed"/>
      </w:tblPr>
      <w:tcPr>
        <w:shd w:val="clear" w:color="auto" w:fill="CDDDAC" w:themeFill="accent3" w:themeFillTint="7F"/>
      </w:tcPr>
    </w:tblStylePr>
  </w:style>
  <w:style w:type="table" w:styleId="116">
    <w:name w:val="Colorful Shading Accent 4"/>
    <w:basedOn w:val="33"/>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2EFF5" w:themeFill="accent4" w:themeFillTint="19"/>
    </w:tcPr>
    <w:tblStylePr w:type="firstRow">
      <w:rPr>
        <w:b/>
        <w:bCs/>
      </w:rPr>
      <w:tblPr>
        <w:tblLayout w:type="fixed"/>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4C3A62" w:themeFill="accent4" w:themeFillShade="99"/>
      </w:tcPr>
    </w:tblStylePr>
    <w:tblStylePr w:type="band1Vert">
      <w:tblPr>
        <w:tblLayout w:type="fixed"/>
      </w:tblPr>
      <w:tcPr>
        <w:shd w:val="clear" w:color="auto" w:fill="CCC0D9" w:themeFill="accent4" w:themeFillTint="66"/>
      </w:tcPr>
    </w:tblStylePr>
    <w:tblStylePr w:type="band1Horz">
      <w:tblPr>
        <w:tblLayout w:type="fixed"/>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5"/>
    <w:basedOn w:val="33"/>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DF6F9" w:themeFill="accent5" w:themeFillTint="19"/>
    </w:tcPr>
    <w:tblStylePr w:type="firstRow">
      <w:rPr>
        <w:b/>
        <w:bCs/>
      </w:rPr>
      <w:tblPr>
        <w:tblLayout w:type="fixed"/>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76A7C" w:themeFill="accent5" w:themeFillShade="99"/>
      </w:tcPr>
    </w:tblStylePr>
    <w:tblStylePr w:type="band1Vert">
      <w:tblPr>
        <w:tblLayout w:type="fixed"/>
      </w:tblPr>
      <w:tcPr>
        <w:shd w:val="clear" w:color="auto" w:fill="B6DDE8" w:themeFill="accent5" w:themeFillTint="66"/>
      </w:tcPr>
    </w:tblStylePr>
    <w:tblStylePr w:type="band1Horz">
      <w:tblPr>
        <w:tblLayout w:type="fixed"/>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6"/>
    <w:basedOn w:val="33"/>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EF4EC" w:themeFill="accent6" w:themeFillTint="19"/>
    </w:tcPr>
    <w:tblStylePr w:type="firstRow">
      <w:rPr>
        <w:b/>
        <w:bCs/>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B65607" w:themeFill="accent6" w:themeFillShade="99"/>
      </w:tcPr>
    </w:tblStylePr>
    <w:tblStylePr w:type="band1Vert">
      <w:tblPr>
        <w:tblLayout w:type="fixed"/>
      </w:tblPr>
      <w:tcPr>
        <w:shd w:val="clear" w:color="auto" w:fill="FBD4B4" w:themeFill="accent6" w:themeFillTint="66"/>
      </w:tcPr>
    </w:tblStylePr>
    <w:tblStylePr w:type="band1Horz">
      <w:tblPr>
        <w:tblLayout w:type="fixed"/>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List"/>
    <w:basedOn w:val="33"/>
    <w:qFormat/>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FBFBF" w:themeFill="text1" w:themeFillTint="3F"/>
      </w:tcPr>
    </w:tblStylePr>
    <w:tblStylePr w:type="band1Horz">
      <w:tblPr>
        <w:tblLayout w:type="fixed"/>
      </w:tblPr>
      <w:tcPr>
        <w:shd w:val="clear" w:color="auto" w:fill="CCCCCC" w:themeFill="text1" w:themeFillTint="33"/>
      </w:tcPr>
    </w:tblStylePr>
  </w:style>
  <w:style w:type="table" w:styleId="120">
    <w:name w:val="Colorful List Accent 1"/>
    <w:basedOn w:val="33"/>
    <w:qFormat/>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3DFEE" w:themeFill="accent1" w:themeFillTint="3F"/>
      </w:tcPr>
    </w:tblStylePr>
    <w:tblStylePr w:type="band1Horz">
      <w:tblPr>
        <w:tblLayout w:type="fixed"/>
      </w:tblPr>
      <w:tcPr>
        <w:shd w:val="clear" w:color="auto" w:fill="DBE5F1" w:themeFill="accent1" w:themeFillTint="33"/>
      </w:tcPr>
    </w:tblStylePr>
  </w:style>
  <w:style w:type="table" w:styleId="121">
    <w:name w:val="Colorful List Accent 2"/>
    <w:basedOn w:val="33"/>
    <w:qFormat/>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FD3D3" w:themeFill="accent2" w:themeFillTint="3F"/>
      </w:tcPr>
    </w:tblStylePr>
    <w:tblStylePr w:type="band1Horz">
      <w:tblPr>
        <w:tblLayout w:type="fixed"/>
      </w:tblPr>
      <w:tcPr>
        <w:shd w:val="clear" w:color="auto" w:fill="F2DBDB" w:themeFill="accent2" w:themeFillTint="33"/>
      </w:tcPr>
    </w:tblStylePr>
  </w:style>
  <w:style w:type="table" w:styleId="122">
    <w:name w:val="Colorful List Accent 3"/>
    <w:basedOn w:val="33"/>
    <w:qFormat/>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6EED5" w:themeFill="accent3" w:themeFillTint="3F"/>
      </w:tcPr>
    </w:tblStylePr>
    <w:tblStylePr w:type="band1Horz">
      <w:tblPr>
        <w:tblLayout w:type="fixed"/>
      </w:tblPr>
      <w:tcPr>
        <w:shd w:val="clear" w:color="auto" w:fill="EAF1DD" w:themeFill="accent3" w:themeFillTint="33"/>
      </w:tcPr>
    </w:tblStylePr>
  </w:style>
  <w:style w:type="table" w:styleId="123">
    <w:name w:val="Colorful List Accent 4"/>
    <w:basedOn w:val="33"/>
    <w:qFormat/>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FD8E8" w:themeFill="accent4" w:themeFillTint="3F"/>
      </w:tcPr>
    </w:tblStylePr>
    <w:tblStylePr w:type="band1Horz">
      <w:tblPr>
        <w:tblLayout w:type="fixed"/>
      </w:tblPr>
      <w:tcPr>
        <w:shd w:val="clear" w:color="auto" w:fill="E5DFEC" w:themeFill="accent4" w:themeFillTint="33"/>
      </w:tcPr>
    </w:tblStylePr>
  </w:style>
  <w:style w:type="table" w:styleId="124">
    <w:name w:val="Colorful List Accent 5"/>
    <w:basedOn w:val="33"/>
    <w:qFormat/>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2EAF0" w:themeFill="accent5" w:themeFillTint="3F"/>
      </w:tcPr>
    </w:tblStylePr>
    <w:tblStylePr w:type="band1Horz">
      <w:tblPr>
        <w:tblLayout w:type="fixed"/>
      </w:tblPr>
      <w:tcPr>
        <w:shd w:val="clear" w:color="auto" w:fill="DAEEF3" w:themeFill="accent5" w:themeFillTint="33"/>
      </w:tcPr>
    </w:tblStylePr>
  </w:style>
  <w:style w:type="table" w:styleId="125">
    <w:name w:val="Colorful List Accent 6"/>
    <w:basedOn w:val="33"/>
    <w:qFormat/>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DE5D1" w:themeFill="accent6" w:themeFillTint="3F"/>
      </w:tcPr>
    </w:tblStylePr>
    <w:tblStylePr w:type="band1Horz">
      <w:tblPr>
        <w:tblLayout w:type="fixed"/>
      </w:tblPr>
      <w:tcPr>
        <w:shd w:val="clear" w:color="auto" w:fill="FDE9D9" w:themeFill="accent6" w:themeFillTint="33"/>
      </w:tcPr>
    </w:tblStylePr>
  </w:style>
  <w:style w:type="table" w:styleId="126">
    <w:name w:val="Colorful Grid"/>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CCCCCC" w:themeFill="text1" w:themeFillTint="33"/>
    </w:tcPr>
    <w:tblStylePr w:type="firstRow">
      <w:rPr>
        <w:b/>
        <w:bCs/>
      </w:rPr>
      <w:tblPr>
        <w:tblLayout w:type="fixed"/>
      </w:tblPr>
      <w:tcPr>
        <w:shd w:val="clear" w:color="auto" w:fill="999999" w:themeFill="text1" w:themeFillTint="66"/>
      </w:tcPr>
    </w:tblStylePr>
    <w:tblStylePr w:type="lastRow">
      <w:rPr>
        <w:b/>
        <w:bCs/>
        <w:color w:val="000000" w:themeColor="text1"/>
        <w14:textFill>
          <w14:solidFill>
            <w14:schemeClr w14:val="tx1"/>
          </w14:solidFill>
        </w14:textFill>
      </w:rPr>
      <w:tblPr>
        <w:tblLayout w:type="fixed"/>
      </w:tblPr>
      <w:tcPr>
        <w:shd w:val="clear" w:color="auto" w:fill="999999" w:themeFill="text1" w:themeFillTint="66"/>
      </w:tcPr>
    </w:tblStylePr>
    <w:tblStylePr w:type="firstCol">
      <w:rPr>
        <w:color w:val="FFFFFF" w:themeColor="background1"/>
        <w14:textFill>
          <w14:solidFill>
            <w14:schemeClr w14:val="bg1"/>
          </w14:solidFill>
        </w14:textFill>
      </w:rPr>
      <w:tblPr>
        <w:tblLayout w:type="fixed"/>
      </w:tblPr>
      <w:tcPr>
        <w:shd w:val="clear" w:color="auto" w:fill="000000" w:themeFill="text1" w:themeFillShade="BF"/>
      </w:tcPr>
    </w:tblStylePr>
    <w:tblStylePr w:type="lastCol">
      <w:rPr>
        <w:color w:val="FFFFFF" w:themeColor="background1"/>
        <w14:textFill>
          <w14:solidFill>
            <w14:schemeClr w14:val="bg1"/>
          </w14:solidFill>
        </w14:textFill>
      </w:rPr>
      <w:tblPr>
        <w:tblLayout w:type="fixed"/>
      </w:tblPr>
      <w:tcPr>
        <w:shd w:val="clear" w:color="auto" w:fill="000000" w:themeFill="text1" w:themeFillShade="BF"/>
      </w:tc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127">
    <w:name w:val="Colorful Grid Accent 1"/>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DBE5F1" w:themeFill="accent1" w:themeFillTint="33"/>
    </w:tcPr>
    <w:tblStylePr w:type="firstRow">
      <w:rPr>
        <w:b/>
        <w:bCs/>
      </w:rPr>
      <w:tblPr>
        <w:tblLayout w:type="fixed"/>
      </w:tblPr>
      <w:tcPr>
        <w:shd w:val="clear" w:color="auto" w:fill="B8CCE4" w:themeFill="accent1" w:themeFillTint="66"/>
      </w:tcPr>
    </w:tblStylePr>
    <w:tblStylePr w:type="lastRow">
      <w:rPr>
        <w:b/>
        <w:bCs/>
        <w:color w:val="000000" w:themeColor="text1"/>
        <w14:textFill>
          <w14:solidFill>
            <w14:schemeClr w14:val="tx1"/>
          </w14:solidFill>
        </w14:textFill>
      </w:rPr>
      <w:tblPr>
        <w:tblLayout w:type="fixed"/>
      </w:tblPr>
      <w:tcPr>
        <w:shd w:val="clear" w:color="auto" w:fill="B8CCE4" w:themeFill="accent1" w:themeFillTint="66"/>
      </w:tcPr>
    </w:tblStylePr>
    <w:tblStylePr w:type="firstCol">
      <w:rPr>
        <w:color w:val="FFFFFF" w:themeColor="background1"/>
        <w14:textFill>
          <w14:solidFill>
            <w14:schemeClr w14:val="bg1"/>
          </w14:solidFill>
        </w14:textFill>
      </w:rPr>
      <w:tblPr>
        <w:tblLayout w:type="fixed"/>
      </w:tblPr>
      <w:tcPr>
        <w:shd w:val="clear" w:color="auto" w:fill="366091" w:themeFill="accent1" w:themeFillShade="BF"/>
      </w:tcPr>
    </w:tblStylePr>
    <w:tblStylePr w:type="lastCol">
      <w:rPr>
        <w:color w:val="FFFFFF" w:themeColor="background1"/>
        <w14:textFill>
          <w14:solidFill>
            <w14:schemeClr w14:val="bg1"/>
          </w14:solidFill>
        </w14:textFill>
      </w:rPr>
      <w:tblPr>
        <w:tblLayout w:type="fixed"/>
      </w:tblPr>
      <w:tcPr>
        <w:shd w:val="clear" w:color="auto" w:fill="366091" w:themeFill="accent1" w:themeFillShade="BF"/>
      </w:tcPr>
    </w:tblStylePr>
    <w:tblStylePr w:type="band1Vert">
      <w:tblPr>
        <w:tblLayout w:type="fixed"/>
      </w:tblPr>
      <w:tcPr>
        <w:shd w:val="clear" w:color="auto" w:fill="A7C0DE" w:themeFill="accent1" w:themeFillTint="7F"/>
      </w:tcPr>
    </w:tblStylePr>
    <w:tblStylePr w:type="band1Horz">
      <w:tblPr>
        <w:tblLayout w:type="fixed"/>
      </w:tblPr>
      <w:tcPr>
        <w:shd w:val="clear" w:color="auto" w:fill="A7C0DE" w:themeFill="accent1" w:themeFillTint="7F"/>
      </w:tcPr>
    </w:tblStylePr>
  </w:style>
  <w:style w:type="table" w:styleId="128">
    <w:name w:val="Colorful Grid Accent 2"/>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F2DBDB" w:themeFill="accent2" w:themeFillTint="33"/>
    </w:tcPr>
    <w:tblStylePr w:type="firstRow">
      <w:rPr>
        <w:b/>
        <w:bCs/>
      </w:rPr>
      <w:tblPr>
        <w:tblLayout w:type="fixed"/>
      </w:tblPr>
      <w:tcPr>
        <w:shd w:val="clear" w:color="auto" w:fill="E5B8B7" w:themeFill="accent2" w:themeFillTint="66"/>
      </w:tcPr>
    </w:tblStylePr>
    <w:tblStylePr w:type="lastRow">
      <w:rPr>
        <w:b/>
        <w:bCs/>
        <w:color w:val="000000" w:themeColor="text1"/>
        <w14:textFill>
          <w14:solidFill>
            <w14:schemeClr w14:val="tx1"/>
          </w14:solidFill>
        </w14:textFill>
      </w:rPr>
      <w:tblPr>
        <w:tblLayout w:type="fixed"/>
      </w:tblPr>
      <w:tcPr>
        <w:shd w:val="clear" w:color="auto" w:fill="E5B8B7" w:themeFill="accent2" w:themeFillTint="66"/>
      </w:tcPr>
    </w:tblStylePr>
    <w:tblStylePr w:type="firstCol">
      <w:rPr>
        <w:color w:val="FFFFFF" w:themeColor="background1"/>
        <w14:textFill>
          <w14:solidFill>
            <w14:schemeClr w14:val="bg1"/>
          </w14:solidFill>
        </w14:textFill>
      </w:rPr>
      <w:tblPr>
        <w:tblLayout w:type="fixed"/>
      </w:tblPr>
      <w:tcPr>
        <w:shd w:val="clear" w:color="auto" w:fill="943734" w:themeFill="accent2" w:themeFillShade="BF"/>
      </w:tcPr>
    </w:tblStylePr>
    <w:tblStylePr w:type="lastCol">
      <w:rPr>
        <w:color w:val="FFFFFF" w:themeColor="background1"/>
        <w14:textFill>
          <w14:solidFill>
            <w14:schemeClr w14:val="bg1"/>
          </w14:solidFill>
        </w14:textFill>
      </w:rPr>
      <w:tblPr>
        <w:tblLayout w:type="fixed"/>
      </w:tblPr>
      <w:tcPr>
        <w:shd w:val="clear" w:color="auto" w:fill="943734" w:themeFill="accent2" w:themeFillShade="BF"/>
      </w:tc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129">
    <w:name w:val="Colorful Grid Accent 3"/>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EAF1DD" w:themeFill="accent3" w:themeFillTint="33"/>
    </w:tcPr>
    <w:tblStylePr w:type="firstRow">
      <w:rPr>
        <w:b/>
        <w:bCs/>
      </w:rPr>
      <w:tblPr>
        <w:tblLayout w:type="fixed"/>
      </w:tblPr>
      <w:tcPr>
        <w:shd w:val="clear" w:color="auto" w:fill="D6E3BC" w:themeFill="accent3" w:themeFillTint="66"/>
      </w:tcPr>
    </w:tblStylePr>
    <w:tblStylePr w:type="lastRow">
      <w:rPr>
        <w:b/>
        <w:bCs/>
        <w:color w:val="000000" w:themeColor="text1"/>
        <w14:textFill>
          <w14:solidFill>
            <w14:schemeClr w14:val="tx1"/>
          </w14:solidFill>
        </w14:textFill>
      </w:rPr>
      <w:tblPr>
        <w:tblLayout w:type="fixed"/>
      </w:tblPr>
      <w:tcPr>
        <w:shd w:val="clear" w:color="auto" w:fill="D6E3BC" w:themeFill="accent3" w:themeFillTint="66"/>
      </w:tcPr>
    </w:tblStylePr>
    <w:tblStylePr w:type="firstCol">
      <w:rPr>
        <w:color w:val="FFFFFF" w:themeColor="background1"/>
        <w14:textFill>
          <w14:solidFill>
            <w14:schemeClr w14:val="bg1"/>
          </w14:solidFill>
        </w14:textFill>
      </w:rPr>
      <w:tblPr>
        <w:tblLayout w:type="fixed"/>
      </w:tblPr>
      <w:tcPr>
        <w:shd w:val="clear" w:color="auto" w:fill="76923C" w:themeFill="accent3" w:themeFillShade="BF"/>
      </w:tcPr>
    </w:tblStylePr>
    <w:tblStylePr w:type="lastCol">
      <w:rPr>
        <w:color w:val="FFFFFF" w:themeColor="background1"/>
        <w14:textFill>
          <w14:solidFill>
            <w14:schemeClr w14:val="bg1"/>
          </w14:solidFill>
        </w14:textFill>
      </w:rPr>
      <w:tblPr>
        <w:tblLayout w:type="fixed"/>
      </w:tblPr>
      <w:tcPr>
        <w:shd w:val="clear" w:color="auto" w:fill="76923C" w:themeFill="accent3" w:themeFillShade="BF"/>
      </w:tcPr>
    </w:tblStylePr>
    <w:tblStylePr w:type="band1Vert">
      <w:tblPr>
        <w:tblLayout w:type="fixed"/>
      </w:tblPr>
      <w:tcPr>
        <w:shd w:val="clear" w:color="auto" w:fill="CDDDAC" w:themeFill="accent3" w:themeFillTint="7F"/>
      </w:tcPr>
    </w:tblStylePr>
    <w:tblStylePr w:type="band1Horz">
      <w:tblPr>
        <w:tblLayout w:type="fixed"/>
      </w:tblPr>
      <w:tcPr>
        <w:shd w:val="clear" w:color="auto" w:fill="CDDDAC" w:themeFill="accent3" w:themeFillTint="7F"/>
      </w:tcPr>
    </w:tblStylePr>
  </w:style>
  <w:style w:type="table" w:styleId="130">
    <w:name w:val="Colorful Grid Accent 4"/>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E5DFEC" w:themeFill="accent4" w:themeFillTint="33"/>
    </w:tcPr>
    <w:tblStylePr w:type="firstRow">
      <w:rPr>
        <w:b/>
        <w:bCs/>
      </w:rPr>
      <w:tblPr>
        <w:tblLayout w:type="fixed"/>
      </w:tblPr>
      <w:tcPr>
        <w:shd w:val="clear" w:color="auto" w:fill="CCC0D9" w:themeFill="accent4" w:themeFillTint="66"/>
      </w:tcPr>
    </w:tblStylePr>
    <w:tblStylePr w:type="lastRow">
      <w:rPr>
        <w:b/>
        <w:bCs/>
        <w:color w:val="000000" w:themeColor="text1"/>
        <w14:textFill>
          <w14:solidFill>
            <w14:schemeClr w14:val="tx1"/>
          </w14:solidFill>
        </w14:textFill>
      </w:rPr>
      <w:tblPr>
        <w:tblLayout w:type="fixed"/>
      </w:tblPr>
      <w:tcPr>
        <w:shd w:val="clear" w:color="auto" w:fill="CCC0D9" w:themeFill="accent4" w:themeFillTint="66"/>
      </w:tcPr>
    </w:tblStylePr>
    <w:tblStylePr w:type="firstCol">
      <w:rPr>
        <w:color w:val="FFFFFF" w:themeColor="background1"/>
        <w14:textFill>
          <w14:solidFill>
            <w14:schemeClr w14:val="bg1"/>
          </w14:solidFill>
        </w14:textFill>
      </w:rPr>
      <w:tblPr>
        <w:tblLayout w:type="fixed"/>
      </w:tblPr>
      <w:tcPr>
        <w:shd w:val="clear" w:color="auto" w:fill="5F497A" w:themeFill="accent4" w:themeFillShade="BF"/>
      </w:tcPr>
    </w:tblStylePr>
    <w:tblStylePr w:type="lastCol">
      <w:rPr>
        <w:color w:val="FFFFFF" w:themeColor="background1"/>
        <w14:textFill>
          <w14:solidFill>
            <w14:schemeClr w14:val="bg1"/>
          </w14:solidFill>
        </w14:textFill>
      </w:rPr>
      <w:tblPr>
        <w:tblLayout w:type="fixed"/>
      </w:tblPr>
      <w:tcPr>
        <w:shd w:val="clear" w:color="auto" w:fill="5F497A" w:themeFill="accent4" w:themeFillShade="BF"/>
      </w:tcPr>
    </w:tblStylePr>
    <w:tblStylePr w:type="band1Vert">
      <w:tblPr>
        <w:tblLayout w:type="fixed"/>
      </w:tblPr>
      <w:tcPr>
        <w:shd w:val="clear" w:color="auto" w:fill="BFB1D0" w:themeFill="accent4" w:themeFillTint="7F"/>
      </w:tcPr>
    </w:tblStylePr>
    <w:tblStylePr w:type="band1Horz">
      <w:tblPr>
        <w:tblLayout w:type="fixed"/>
      </w:tblPr>
      <w:tcPr>
        <w:shd w:val="clear" w:color="auto" w:fill="BFB1D0" w:themeFill="accent4" w:themeFillTint="7F"/>
      </w:tcPr>
    </w:tblStylePr>
  </w:style>
  <w:style w:type="table" w:styleId="131">
    <w:name w:val="Colorful Grid Accent 5"/>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DAEEF3" w:themeFill="accent5" w:themeFillTint="33"/>
    </w:tcPr>
    <w:tblStylePr w:type="firstRow">
      <w:rPr>
        <w:b/>
        <w:bCs/>
      </w:rPr>
      <w:tblPr>
        <w:tblLayout w:type="fixed"/>
      </w:tblPr>
      <w:tcPr>
        <w:shd w:val="clear" w:color="auto" w:fill="B6DDE8" w:themeFill="accent5" w:themeFillTint="66"/>
      </w:tcPr>
    </w:tblStylePr>
    <w:tblStylePr w:type="lastRow">
      <w:rPr>
        <w:b/>
        <w:bCs/>
        <w:color w:val="000000" w:themeColor="text1"/>
        <w14:textFill>
          <w14:solidFill>
            <w14:schemeClr w14:val="tx1"/>
          </w14:solidFill>
        </w14:textFill>
      </w:rPr>
      <w:tblPr>
        <w:tblLayout w:type="fixed"/>
      </w:tblPr>
      <w:tcPr>
        <w:shd w:val="clear" w:color="auto" w:fill="B6DDE8" w:themeFill="accent5" w:themeFillTint="66"/>
      </w:tcPr>
    </w:tblStylePr>
    <w:tblStylePr w:type="fir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la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132">
    <w:name w:val="Colorful Grid Accent 6"/>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FDE9D9" w:themeFill="accent6" w:themeFillTint="33"/>
    </w:tcPr>
    <w:tblStylePr w:type="firstRow">
      <w:rPr>
        <w:b/>
        <w:bCs/>
      </w:rPr>
      <w:tblPr>
        <w:tblLayout w:type="fixed"/>
      </w:tblPr>
      <w:tcPr>
        <w:shd w:val="clear" w:color="auto" w:fill="FBD4B4" w:themeFill="accent6" w:themeFillTint="66"/>
      </w:tcPr>
    </w:tblStylePr>
    <w:tblStylePr w:type="lastRow">
      <w:rPr>
        <w:b/>
        <w:bCs/>
        <w:color w:val="000000" w:themeColor="text1"/>
        <w14:textFill>
          <w14:solidFill>
            <w14:schemeClr w14:val="tx1"/>
          </w14:solidFill>
        </w14:textFill>
      </w:rPr>
      <w:tblPr>
        <w:tblLayout w:type="fixed"/>
      </w:tblPr>
      <w:tcPr>
        <w:shd w:val="clear" w:color="auto" w:fill="FBD4B4" w:themeFill="accent6" w:themeFillTint="66"/>
      </w:tcPr>
    </w:tblStylePr>
    <w:tblStylePr w:type="firstCol">
      <w:rPr>
        <w:color w:val="FFFFFF" w:themeColor="background1"/>
        <w14:textFill>
          <w14:solidFill>
            <w14:schemeClr w14:val="bg1"/>
          </w14:solidFill>
        </w14:textFill>
      </w:rPr>
      <w:tblPr>
        <w:tblLayout w:type="fixed"/>
      </w:tblPr>
      <w:tcPr>
        <w:shd w:val="clear" w:color="auto" w:fill="E36C09" w:themeFill="accent6" w:themeFillShade="BF"/>
      </w:tcPr>
    </w:tblStylePr>
    <w:tblStylePr w:type="lastCol">
      <w:rPr>
        <w:color w:val="FFFFFF" w:themeColor="background1"/>
        <w14:textFill>
          <w14:solidFill>
            <w14:schemeClr w14:val="bg1"/>
          </w14:solidFill>
        </w14:textFill>
      </w:rPr>
      <w:tblPr>
        <w:tblLayout w:type="fixed"/>
      </w:tblPr>
      <w:tcPr>
        <w:shd w:val="clear" w:color="auto" w:fill="E36C09" w:themeFill="accent6" w:themeFillShade="BF"/>
      </w:tcPr>
    </w:tblStylePr>
    <w:tblStylePr w:type="band1Vert">
      <w:tblPr>
        <w:tblLayout w:type="fixed"/>
      </w:tblPr>
      <w:tcPr>
        <w:shd w:val="clear" w:color="auto" w:fill="FBCAA2" w:themeFill="accent6" w:themeFillTint="7F"/>
      </w:tcPr>
    </w:tblStylePr>
    <w:tblStylePr w:type="band1Horz">
      <w:tblPr>
        <w:tblLayout w:type="fixed"/>
      </w:tblPr>
      <w:tcPr>
        <w:shd w:val="clear" w:color="auto" w:fill="FBCAA2" w:themeFill="accent6" w:themeFillTint="7F"/>
      </w:tcPr>
    </w:tblStylePr>
  </w:style>
  <w:style w:type="paragraph" w:customStyle="1" w:styleId="133">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4">
    <w:name w:val="Heading 1 Char"/>
    <w:basedOn w:val="30"/>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5">
    <w:name w:val="Heading 2 Char"/>
    <w:basedOn w:val="30"/>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36">
    <w:name w:val="Heading 3 Char"/>
    <w:basedOn w:val="30"/>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37">
    <w:name w:val="Title Char"/>
    <w:basedOn w:val="30"/>
    <w:link w:val="2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38">
    <w:name w:val="Subtitle Char"/>
    <w:basedOn w:val="30"/>
    <w:link w:val="2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139">
    <w:name w:val="List Paragraph"/>
    <w:basedOn w:val="1"/>
    <w:qFormat/>
    <w:uiPriority w:val="34"/>
    <w:pPr>
      <w:ind w:left="720"/>
      <w:contextualSpacing/>
    </w:pPr>
  </w:style>
  <w:style w:type="character" w:customStyle="1" w:styleId="140">
    <w:name w:val="Body Text Char"/>
    <w:basedOn w:val="30"/>
    <w:link w:val="19"/>
    <w:qFormat/>
    <w:uiPriority w:val="99"/>
  </w:style>
  <w:style w:type="character" w:customStyle="1" w:styleId="141">
    <w:name w:val="Body Text 2 Char"/>
    <w:basedOn w:val="30"/>
    <w:link w:val="26"/>
    <w:uiPriority w:val="99"/>
  </w:style>
  <w:style w:type="character" w:customStyle="1" w:styleId="142">
    <w:name w:val="Body Text 3 Char"/>
    <w:basedOn w:val="30"/>
    <w:link w:val="17"/>
    <w:uiPriority w:val="99"/>
    <w:rPr>
      <w:sz w:val="16"/>
      <w:szCs w:val="16"/>
    </w:rPr>
  </w:style>
  <w:style w:type="character" w:customStyle="1" w:styleId="143">
    <w:name w:val="Macro Text Char"/>
    <w:basedOn w:val="30"/>
    <w:link w:val="13"/>
    <w:qFormat/>
    <w:uiPriority w:val="99"/>
    <w:rPr>
      <w:rFonts w:ascii="Courier" w:hAnsi="Courier"/>
      <w:sz w:val="20"/>
      <w:szCs w:val="20"/>
    </w:rPr>
  </w:style>
  <w:style w:type="paragraph" w:customStyle="1" w:styleId="144">
    <w:name w:val="Quote"/>
    <w:basedOn w:val="1"/>
    <w:next w:val="1"/>
    <w:link w:val="145"/>
    <w:qFormat/>
    <w:uiPriority w:val="29"/>
    <w:rPr>
      <w:i/>
      <w:iCs/>
      <w:color w:val="000000" w:themeColor="text1"/>
      <w14:textFill>
        <w14:solidFill>
          <w14:schemeClr w14:val="tx1"/>
        </w14:solidFill>
      </w14:textFill>
    </w:rPr>
  </w:style>
  <w:style w:type="character" w:customStyle="1" w:styleId="145">
    <w:name w:val="Quote Char"/>
    <w:basedOn w:val="30"/>
    <w:link w:val="144"/>
    <w:qFormat/>
    <w:uiPriority w:val="29"/>
    <w:rPr>
      <w:i/>
      <w:iCs/>
      <w:color w:val="000000" w:themeColor="text1"/>
      <w14:textFill>
        <w14:solidFill>
          <w14:schemeClr w14:val="tx1"/>
        </w14:solidFill>
      </w14:textFill>
    </w:rPr>
  </w:style>
  <w:style w:type="character" w:customStyle="1" w:styleId="146">
    <w:name w:val="Heading 4 Char"/>
    <w:basedOn w:val="30"/>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47">
    <w:name w:val="Heading 5 Char"/>
    <w:basedOn w:val="30"/>
    <w:link w:val="6"/>
    <w:semiHidden/>
    <w:qFormat/>
    <w:uiPriority w:val="9"/>
    <w:rPr>
      <w:rFonts w:asciiTheme="majorHAnsi" w:hAnsiTheme="majorHAnsi" w:eastAsiaTheme="majorEastAsia" w:cstheme="majorBidi"/>
      <w:color w:val="254061" w:themeColor="accent1" w:themeShade="80"/>
    </w:rPr>
  </w:style>
  <w:style w:type="character" w:customStyle="1" w:styleId="148">
    <w:name w:val="Heading 6 Char"/>
    <w:basedOn w:val="30"/>
    <w:link w:val="7"/>
    <w:semiHidden/>
    <w:qFormat/>
    <w:uiPriority w:val="9"/>
    <w:rPr>
      <w:rFonts w:asciiTheme="majorHAnsi" w:hAnsiTheme="majorHAnsi" w:eastAsiaTheme="majorEastAsia" w:cstheme="majorBidi"/>
      <w:i/>
      <w:iCs/>
      <w:color w:val="254061" w:themeColor="accent1" w:themeShade="80"/>
    </w:rPr>
  </w:style>
  <w:style w:type="character" w:customStyle="1" w:styleId="149">
    <w:name w:val="Heading 7 Char"/>
    <w:basedOn w:val="30"/>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0">
    <w:name w:val="Heading 8 Char"/>
    <w:basedOn w:val="30"/>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1">
    <w:name w:val="Heading 9 Char"/>
    <w:basedOn w:val="30"/>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152">
    <w:name w:val="Intense Quote"/>
    <w:basedOn w:val="1"/>
    <w:next w:val="1"/>
    <w:link w:val="153"/>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3">
    <w:name w:val="Intense Quote Char"/>
    <w:basedOn w:val="30"/>
    <w:link w:val="152"/>
    <w:qFormat/>
    <w:uiPriority w:val="30"/>
    <w:rPr>
      <w:b/>
      <w:bCs/>
      <w:i/>
      <w:iCs/>
      <w:color w:val="4F81BD" w:themeColor="accent1"/>
      <w14:textFill>
        <w14:solidFill>
          <w14:schemeClr w14:val="accent1"/>
        </w14:solidFill>
      </w14:textFill>
    </w:rPr>
  </w:style>
  <w:style w:type="character" w:customStyle="1" w:styleId="154">
    <w:name w:val="Subtle Emphasis"/>
    <w:basedOn w:val="30"/>
    <w:qFormat/>
    <w:uiPriority w:val="19"/>
    <w:rPr>
      <w:i/>
      <w:iCs/>
      <w:color w:val="808080" w:themeColor="text1" w:themeTint="80"/>
      <w14:textFill>
        <w14:solidFill>
          <w14:schemeClr w14:val="tx1">
            <w14:lumMod w14:val="50000"/>
            <w14:lumOff w14:val="50000"/>
          </w14:schemeClr>
        </w14:solidFill>
      </w14:textFill>
    </w:rPr>
  </w:style>
  <w:style w:type="character" w:customStyle="1" w:styleId="155">
    <w:name w:val="Intense Emphasis"/>
    <w:basedOn w:val="30"/>
    <w:qFormat/>
    <w:uiPriority w:val="21"/>
    <w:rPr>
      <w:b/>
      <w:bCs/>
      <w:i/>
      <w:iCs/>
      <w:color w:val="4F81BD" w:themeColor="accent1"/>
      <w14:textFill>
        <w14:solidFill>
          <w14:schemeClr w14:val="accent1"/>
        </w14:solidFill>
      </w14:textFill>
    </w:rPr>
  </w:style>
  <w:style w:type="character" w:customStyle="1" w:styleId="156">
    <w:name w:val="Subtle Reference"/>
    <w:basedOn w:val="30"/>
    <w:qFormat/>
    <w:uiPriority w:val="31"/>
    <w:rPr>
      <w:smallCaps/>
      <w:color w:val="C0504D" w:themeColor="accent2"/>
      <w:u w:val="single"/>
      <w14:textFill>
        <w14:solidFill>
          <w14:schemeClr w14:val="accent2"/>
        </w14:solidFill>
      </w14:textFill>
    </w:rPr>
  </w:style>
  <w:style w:type="character" w:customStyle="1" w:styleId="157">
    <w:name w:val="Intense Reference"/>
    <w:basedOn w:val="30"/>
    <w:qFormat/>
    <w:uiPriority w:val="32"/>
    <w:rPr>
      <w:b/>
      <w:bCs/>
      <w:smallCaps/>
      <w:color w:val="C0504D" w:themeColor="accent2"/>
      <w:spacing w:val="5"/>
      <w:u w:val="single"/>
      <w14:textFill>
        <w14:solidFill>
          <w14:schemeClr w14:val="accent2"/>
        </w14:solidFill>
      </w14:textFill>
    </w:rPr>
  </w:style>
  <w:style w:type="character" w:customStyle="1" w:styleId="158">
    <w:name w:val="Book Title"/>
    <w:basedOn w:val="30"/>
    <w:qFormat/>
    <w:uiPriority w:val="33"/>
    <w:rPr>
      <w:b/>
      <w:bCs/>
      <w:smallCaps/>
      <w:spacing w:val="5"/>
    </w:rPr>
  </w:style>
  <w:style w:type="paragraph" w:customStyle="1" w:styleId="159">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Dong</cp:lastModifiedBy>
  <dcterms:modified xsi:type="dcterms:W3CDTF">2017-06-26T01:01:24Z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